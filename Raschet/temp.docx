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63853" w14:textId="2860F6E3" w:rsidR="00062535" w:rsidRDefault="00062535">
      <w:r>
        <w:br w:type="page"/>
      </w:r>
    </w:p>
    <w:p w14:paraId="2AEC2DD8" w14:textId="2860F6E3" w:rsidR="00AD60A1" w:rsidRPr="00062535" w:rsidRDefault="00AD60A1" w:rsidP="00062535"/>
    <w:sectPr w:rsidR="00AD60A1" w:rsidRPr="00062535" w:rsidSect="0021370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567" w:right="567" w:bottom="1417" w:left="1701" w:header="39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765DB" w14:textId="77777777" w:rsidR="00C5437C" w:rsidRDefault="00C5437C">
      <w:r>
        <w:separator/>
      </w:r>
    </w:p>
  </w:endnote>
  <w:endnote w:type="continuationSeparator" w:id="0">
    <w:p w14:paraId="65908296" w14:textId="77777777" w:rsidR="00C5437C" w:rsidRDefault="00C54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4FF96" w14:textId="77777777" w:rsidR="00804F0B" w:rsidRPr="001A0966" w:rsidRDefault="00804F0B" w:rsidP="001A0966">
    <w:pPr>
      <w:pStyle w:val="Twordaddfieldheads"/>
      <w:jc w:val="left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A57D2" w14:textId="25DEEDEC" w:rsidR="00804F0B" w:rsidRDefault="00062535" w:rsidP="00A202CE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5A3C0B" wp14:editId="046446BC">
              <wp:simplePos x="0" y="0"/>
              <wp:positionH relativeFrom="column">
                <wp:posOffset>-362079</wp:posOffset>
              </wp:positionH>
              <wp:positionV relativeFrom="page">
                <wp:posOffset>9273026</wp:posOffset>
              </wp:positionV>
              <wp:extent cx="251460" cy="175895"/>
              <wp:effectExtent l="0" t="0" r="15240" b="14605"/>
              <wp:wrapNone/>
              <wp:docPr id="121" name="Прямоугольник 1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175895"/>
                      </a:xfrm>
                      <a:prstGeom prst="rect">
                        <a:avLst/>
                      </a:prstGeom>
                      <a:noFill/>
                      <a:ln w="6350">
                        <a:miter lim="800000"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578B04" w14:textId="2B808EA2" w:rsidR="004F467C" w:rsidRPr="004F467C" w:rsidRDefault="004F467C" w:rsidP="004F467C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iCs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5A3C0B" id="Прямоугольник 121" o:spid="_x0000_s1141" style="position:absolute;margin-left:-28.5pt;margin-top:730.15pt;width:19.8pt;height:1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" filled="f" strokecolor="black [3200]" strokeweight=".5pt">
              <v:textbox inset="0,0,0,0">
                <w:txbxContent>
                  <w:p w14:paraId="60578B04" w14:textId="2B808EA2" w:rsidR="004F467C" w:rsidRPr="004F467C" w:rsidRDefault="004F467C" w:rsidP="004F467C">
                    <w:pPr>
                      <w:jc w:val="center"/>
                      <w:rPr>
                        <w:rFonts w:ascii="GOST type A" w:hAnsi="GOST type A"/>
                        <w:i/>
                        <w:iCs/>
                      </w:rPr>
                    </w:pPr>
                    <w:r>
                      <w:rPr>
                        <w:rFonts w:ascii="GOST type A" w:hAnsi="GOST type A"/>
                        <w:i/>
                        <w:iCs/>
                      </w:rPr>
                      <w:t>Изм.</w:t>
                    </w:r>
                  </w:p>
                </w:txbxContent>
              </v:textbox>
              <w10:wrap anchory="page"/>
            </v:rect>
          </w:pict>
        </mc:Fallback>
      </mc:AlternateContent>
    </w:r>
    <w:r w:rsidR="00594E57"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CA6584" wp14:editId="57733445">
              <wp:simplePos x="0" y="0"/>
              <wp:positionH relativeFrom="margin">
                <wp:align>inside</wp:align>
              </wp:positionH>
              <wp:positionV relativeFrom="margin">
                <wp:align>bottom</wp:align>
              </wp:positionV>
              <wp:extent cx="6659880" cy="1436370"/>
              <wp:effectExtent l="0" t="0" r="0" b="1905"/>
              <wp:wrapNone/>
              <wp:docPr id="3" name="Rectangle 3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43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4586C3" id="Rectangle 352" o:spid="_x0000_s1026" style="position:absolute;margin-left:0;margin-top:0;width:524.4pt;height:113.1pt;z-index:251659264;visibility:visible;mso-wrap-style:square;mso-width-percent:0;mso-height-percent:0;mso-wrap-distance-left:0;mso-wrap-distance-top:0;mso-wrap-distance-right:0;mso-wrap-distance-bottom:0;mso-position-horizontal:inside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" filled="f" stroked="f" strokecolor="red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07CE9" w14:textId="77777777" w:rsidR="00C5437C" w:rsidRDefault="00C5437C">
      <w:r>
        <w:separator/>
      </w:r>
    </w:p>
  </w:footnote>
  <w:footnote w:type="continuationSeparator" w:id="0">
    <w:p w14:paraId="21A2BA8B" w14:textId="77777777" w:rsidR="00C5437C" w:rsidRDefault="00C54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03CB6" w14:textId="444C3975" w:rsidR="00804F0B" w:rsidRDefault="00594E57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93626FC" wp14:editId="4A2B7935">
              <wp:simplePos x="0" y="0"/>
              <wp:positionH relativeFrom="page">
                <wp:posOffset>287655</wp:posOffset>
              </wp:positionH>
              <wp:positionV relativeFrom="page">
                <wp:posOffset>179705</wp:posOffset>
              </wp:positionV>
              <wp:extent cx="7092315" cy="10332085"/>
              <wp:effectExtent l="0" t="0" r="32385" b="12065"/>
              <wp:wrapNone/>
              <wp:docPr id="81" name="grpNex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315" cy="10332085"/>
                        <a:chOff x="0" y="0"/>
                        <a:chExt cx="11170" cy="16556"/>
                      </a:xfrm>
                    </wpg:grpSpPr>
                    <wps:wsp>
                      <wps:cNvPr id="82" name="tbxIzme"/>
                      <wps:cNvSpPr txBox="1">
                        <a:spLocks noChangeArrowheads="1"/>
                      </wps:cNvSpPr>
                      <wps:spPr bwMode="auto">
                        <a:xfrm>
                          <a:off x="680" y="15706"/>
                          <a:ext cx="39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A57974" w14:textId="77777777" w:rsidR="00804F0B" w:rsidRPr="00DF2469" w:rsidRDefault="00804F0B" w:rsidP="00452253">
                            <w:pPr>
                              <w:pStyle w:val="Twordiz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" name="Text Box 238"/>
                      <wps:cNvSpPr txBox="1">
                        <a:spLocks noChangeArrowheads="1"/>
                      </wps:cNvSpPr>
                      <wps:spPr bwMode="auto">
                        <a:xfrm>
                          <a:off x="680" y="15989"/>
                          <a:ext cx="39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27BCB7" w14:textId="77777777" w:rsidR="00804F0B" w:rsidRPr="00A876AB" w:rsidRDefault="00804F0B" w:rsidP="00452253">
                            <w:pPr>
                              <w:pStyle w:val="Twordizme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4" name="tbxIzml"/>
                      <wps:cNvSpPr txBox="1">
                        <a:spLocks noChangeArrowheads="1"/>
                      </wps:cNvSpPr>
                      <wps:spPr bwMode="auto">
                        <a:xfrm>
                          <a:off x="1077" y="1570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FAFE08" w14:textId="77777777" w:rsidR="00804F0B" w:rsidRPr="00DF2469" w:rsidRDefault="00804F0B" w:rsidP="00452253">
                            <w:pPr>
                              <w:pStyle w:val="Twordiz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5" name="Text Box 240"/>
                      <wps:cNvSpPr txBox="1">
                        <a:spLocks noChangeArrowheads="1"/>
                      </wps:cNvSpPr>
                      <wps:spPr bwMode="auto">
                        <a:xfrm>
                          <a:off x="1077" y="15989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EDA0C0" w14:textId="77777777" w:rsidR="00804F0B" w:rsidRPr="00A876AB" w:rsidRDefault="00804F0B" w:rsidP="00452253">
                            <w:pPr>
                              <w:pStyle w:val="Twordizme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6" name="tbxNdoc"/>
                      <wps:cNvSpPr txBox="1">
                        <a:spLocks noChangeArrowheads="1"/>
                      </wps:cNvSpPr>
                      <wps:spPr bwMode="auto">
                        <a:xfrm>
                          <a:off x="1644" y="1570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076495" w14:textId="77777777" w:rsidR="00804F0B" w:rsidRPr="00AB2209" w:rsidRDefault="00804F0B" w:rsidP="00EA6827">
                            <w:pPr>
                              <w:pStyle w:val="Twordizme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7" name="Text Box 242"/>
                      <wps:cNvSpPr txBox="1">
                        <a:spLocks noChangeArrowheads="1"/>
                      </wps:cNvSpPr>
                      <wps:spPr bwMode="auto">
                        <a:xfrm>
                          <a:off x="1644" y="15989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8CFC1E" w14:textId="77777777" w:rsidR="00804F0B" w:rsidRPr="00A876AB" w:rsidRDefault="00804F0B" w:rsidP="00452253">
                            <w:pPr>
                              <w:pStyle w:val="Twordizme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243"/>
                      <wps:cNvSpPr txBox="1">
                        <a:spLocks noChangeArrowheads="1"/>
                      </wps:cNvSpPr>
                      <wps:spPr bwMode="auto">
                        <a:xfrm>
                          <a:off x="2948" y="1570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42748C" w14:textId="77777777" w:rsidR="00804F0B" w:rsidRDefault="00804F0B" w:rsidP="0045225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244"/>
                      <wps:cNvSpPr txBox="1">
                        <a:spLocks noChangeArrowheads="1"/>
                      </wps:cNvSpPr>
                      <wps:spPr bwMode="auto">
                        <a:xfrm>
                          <a:off x="2948" y="15989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037305" w14:textId="77777777" w:rsidR="00804F0B" w:rsidRPr="00A876AB" w:rsidRDefault="00804F0B" w:rsidP="00452253">
                            <w:pPr>
                              <w:pStyle w:val="Twordizme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0" name="tbxIzmd"/>
                      <wps:cNvSpPr txBox="1">
                        <a:spLocks noChangeArrowheads="1"/>
                      </wps:cNvSpPr>
                      <wps:spPr bwMode="auto">
                        <a:xfrm>
                          <a:off x="3799" y="1570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4459EE" w14:textId="77777777" w:rsidR="00804F0B" w:rsidRPr="00AB2209" w:rsidRDefault="00804F0B" w:rsidP="00452253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91" name="Text Box 246"/>
                      <wps:cNvSpPr txBox="1">
                        <a:spLocks noChangeArrowheads="1"/>
                      </wps:cNvSpPr>
                      <wps:spPr bwMode="auto">
                        <a:xfrm>
                          <a:off x="3799" y="15989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82E216" w14:textId="77777777" w:rsidR="00804F0B" w:rsidRPr="00A876AB" w:rsidRDefault="00804F0B" w:rsidP="00452253">
                            <w:pPr>
                              <w:pStyle w:val="Twordizme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2" name="tbxOboz"/>
                      <wps:cNvSpPr txBox="1">
                        <a:spLocks noChangeArrowheads="1"/>
                      </wps:cNvSpPr>
                      <wps:spPr bwMode="auto">
                        <a:xfrm>
                          <a:off x="4687" y="15534"/>
                          <a:ext cx="5444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GOST type A" w:hAnsi="GOST type A"/>
                                <w:sz w:val="44"/>
                                <w:szCs w:val="44"/>
                              </w:rPr>
                              <w:alias w:val="Тема"/>
                              <w:tag w:val=""/>
                              <w:id w:val="-1902507810"/>
                              <w:placeholder>
                                <w:docPart w:val="0723A67EEFB44E16ADC74D685A4FBC4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7166739" w14:textId="2D3D9F54" w:rsidR="00804F0B" w:rsidRPr="00C009C6" w:rsidRDefault="009834A3" w:rsidP="00452253">
                                <w:pPr>
                                  <w:pStyle w:val="Twordoboz"/>
                                  <w:rPr>
                                    <w:rFonts w:ascii="GOST type A" w:hAnsi="GOST type A"/>
                                    <w:sz w:val="44"/>
                                    <w:szCs w:val="4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A" w:hAnsi="GOST type A"/>
                                    <w:sz w:val="44"/>
                                    <w:szCs w:val="44"/>
                                  </w:rPr>
                                  <w:t>Number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93" name="Text Box 248"/>
                      <wps:cNvSpPr txBox="1">
                        <a:spLocks noChangeArrowheads="1"/>
                      </wps:cNvSpPr>
                      <wps:spPr bwMode="auto">
                        <a:xfrm>
                          <a:off x="10603" y="15479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425DE" w14:textId="77777777" w:rsidR="00804F0B" w:rsidRPr="00A876AB" w:rsidRDefault="00804F0B" w:rsidP="00EA556C">
                            <w:pPr>
                              <w:pStyle w:val="Twordlitlistlistov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Лист</w:t>
                            </w:r>
                          </w:p>
                          <w:p w14:paraId="02BD993B" w14:textId="77777777" w:rsidR="00804F0B" w:rsidRPr="00A876AB" w:rsidRDefault="00804F0B" w:rsidP="00EA556C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4" name="tbxPage"/>
                      <wps:cNvSpPr txBox="1">
                        <a:spLocks noChangeArrowheads="1"/>
                      </wps:cNvSpPr>
                      <wps:spPr bwMode="auto">
                        <a:xfrm>
                          <a:off x="10603" y="15933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E44CE" w14:textId="77777777" w:rsidR="00804F0B" w:rsidRPr="00FD3872" w:rsidRDefault="00804F0B" w:rsidP="00B710CE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 w:rsidRPr="00FD3872">
                              <w:rPr>
                                <w:rFonts w:ascii="GOST type A" w:hAnsi="GOST type A"/>
                                <w:i/>
                              </w:rPr>
                              <w:fldChar w:fldCharType="begin"/>
                            </w:r>
                            <w:r w:rsidRPr="00FD3872">
                              <w:rPr>
                                <w:rFonts w:ascii="GOST type A" w:hAnsi="GOST type A"/>
                                <w:i/>
                              </w:rPr>
                              <w:instrText xml:space="preserve"> PAGE   \* MERGEFORMAT </w:instrText>
                            </w:r>
                            <w:r w:rsidRPr="00FD3872">
                              <w:rPr>
                                <w:rFonts w:ascii="GOST type A" w:hAnsi="GOST type A"/>
                                <w:i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hAnsi="GOST type A"/>
                                <w:i/>
                                <w:noProof/>
                              </w:rPr>
                              <w:t>7</w:t>
                            </w:r>
                            <w:r w:rsidRPr="00FD3872">
                              <w:rPr>
                                <w:rFonts w:ascii="GOST type A" w:hAnsi="GOST type A"/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5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14855"/>
                          <a:ext cx="397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19516" w14:textId="77777777" w:rsidR="00804F0B" w:rsidRPr="00901D73" w:rsidRDefault="00804F0B" w:rsidP="00452253">
                            <w:pPr>
                              <w:pStyle w:val="Twordaddfieldtex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96" name="Text Box 251"/>
                      <wps:cNvSpPr txBox="1">
                        <a:spLocks noChangeArrowheads="1"/>
                      </wps:cNvSpPr>
                      <wps:spPr bwMode="auto">
                        <a:xfrm>
                          <a:off x="0" y="14855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30C7AD" w14:textId="77777777" w:rsidR="00804F0B" w:rsidRPr="00A876AB" w:rsidRDefault="00804F0B" w:rsidP="00452253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7" name="tbxInpd"/>
                      <wps:cNvSpPr txBox="1">
                        <a:spLocks noChangeArrowheads="1"/>
                      </wps:cNvSpPr>
                      <wps:spPr bwMode="auto">
                        <a:xfrm>
                          <a:off x="284" y="12871"/>
                          <a:ext cx="397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83F67" w14:textId="77777777" w:rsidR="00804F0B" w:rsidRPr="00901D73" w:rsidRDefault="00804F0B" w:rsidP="00452253">
                            <w:pPr>
                              <w:pStyle w:val="Twordaddfielddate"/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98" name="Text Box 253"/>
                      <wps:cNvSpPr txBox="1">
                        <a:spLocks noChangeArrowheads="1"/>
                      </wps:cNvSpPr>
                      <wps:spPr bwMode="auto">
                        <a:xfrm>
                          <a:off x="0" y="12871"/>
                          <a:ext cx="283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B059F" w14:textId="77777777" w:rsidR="00804F0B" w:rsidRPr="00A876AB" w:rsidRDefault="00804F0B" w:rsidP="00452253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9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11453"/>
                          <a:ext cx="397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9CBC0" w14:textId="77777777" w:rsidR="00804F0B" w:rsidRPr="00901D73" w:rsidRDefault="00804F0B" w:rsidP="00452253">
                            <w:pPr>
                              <w:pStyle w:val="Twordaddfieldtext"/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00" name="Text Box 255"/>
                      <wps:cNvSpPr txBox="1">
                        <a:spLocks noChangeArrowheads="1"/>
                      </wps:cNvSpPr>
                      <wps:spPr bwMode="auto">
                        <a:xfrm>
                          <a:off x="0" y="11453"/>
                          <a:ext cx="283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8B467" w14:textId="77777777" w:rsidR="00804F0B" w:rsidRPr="00A876AB" w:rsidRDefault="00804F0B" w:rsidP="00452253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Взам</w:t>
                            </w:r>
                            <w:proofErr w:type="spellEnd"/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инв</w:t>
                            </w:r>
                            <w:proofErr w:type="spellEnd"/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01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0036"/>
                          <a:ext cx="397" cy="14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19DE9D" w14:textId="77777777" w:rsidR="00804F0B" w:rsidRPr="00AB2209" w:rsidRDefault="00804F0B" w:rsidP="00E57369">
                            <w:pPr>
                              <w:pStyle w:val="Twordaddfieldtext"/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02" name="Text Box 257"/>
                      <wps:cNvSpPr txBox="1">
                        <a:spLocks noChangeArrowheads="1"/>
                      </wps:cNvSpPr>
                      <wps:spPr bwMode="auto">
                        <a:xfrm>
                          <a:off x="0" y="10036"/>
                          <a:ext cx="283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E2336" w14:textId="11025C96" w:rsidR="00804F0B" w:rsidRPr="00A876AB" w:rsidRDefault="00804F0B" w:rsidP="00452253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Инв. № </w:t>
                            </w:r>
                            <w:proofErr w:type="spellStart"/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дудл</w:t>
                            </w:r>
                            <w:proofErr w:type="spellEnd"/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03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8051"/>
                          <a:ext cx="397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7E3AD" w14:textId="77777777" w:rsidR="00804F0B" w:rsidRPr="00AB2209" w:rsidRDefault="00804F0B" w:rsidP="00BF49C8">
                            <w:pPr>
                              <w:pStyle w:val="Twordaddfieldsdate"/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04" name="Text Box 259"/>
                      <wps:cNvSpPr txBox="1">
                        <a:spLocks noChangeArrowheads="1"/>
                      </wps:cNvSpPr>
                      <wps:spPr bwMode="auto">
                        <a:xfrm>
                          <a:off x="0" y="8051"/>
                          <a:ext cx="283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2C95E" w14:textId="77777777" w:rsidR="00804F0B" w:rsidRPr="00A876AB" w:rsidRDefault="00804F0B" w:rsidP="00452253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Подп</w:t>
                            </w:r>
                            <w:proofErr w:type="spellEnd"/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 и дата</w:t>
                            </w:r>
                          </w:p>
                          <w:p w14:paraId="1BC404BA" w14:textId="77777777" w:rsidR="00804F0B" w:rsidRPr="00A876AB" w:rsidRDefault="00804F0B" w:rsidP="00452253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05" name="Line 260"/>
                      <wps:cNvCnPr>
                        <a:cxnSpLocks noChangeShapeType="1"/>
                      </wps:cNvCnPr>
                      <wps:spPr bwMode="auto">
                        <a:xfrm>
                          <a:off x="680" y="0"/>
                          <a:ext cx="0" cy="8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261"/>
                      <wps:cNvCnPr>
                        <a:cxnSpLocks noChangeShapeType="1"/>
                      </wps:cNvCnPr>
                      <wps:spPr bwMode="auto">
                        <a:xfrm>
                          <a:off x="680" y="16273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262"/>
                      <wps:cNvCnPr>
                        <a:cxnSpLocks noChangeShapeType="1"/>
                      </wps:cNvCnPr>
                      <wps:spPr bwMode="auto">
                        <a:xfrm>
                          <a:off x="1077" y="15422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263"/>
                      <wps:cNvCnPr>
                        <a:cxnSpLocks noChangeShapeType="1"/>
                      </wps:cNvCnPr>
                      <wps:spPr bwMode="auto">
                        <a:xfrm>
                          <a:off x="1644" y="15422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264"/>
                      <wps:cNvCnPr>
                        <a:cxnSpLocks noChangeShapeType="1"/>
                      </wps:cNvCnPr>
                      <wps:spPr bwMode="auto">
                        <a:xfrm>
                          <a:off x="2948" y="15422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265"/>
                      <wps:cNvCnPr>
                        <a:cxnSpLocks noChangeShapeType="1"/>
                      </wps:cNvCnPr>
                      <wps:spPr bwMode="auto">
                        <a:xfrm>
                          <a:off x="3799" y="15422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266"/>
                      <wps:cNvCnPr>
                        <a:cxnSpLocks noChangeShapeType="1"/>
                      </wps:cNvCnPr>
                      <wps:spPr bwMode="auto">
                        <a:xfrm>
                          <a:off x="4366" y="15422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267"/>
                      <wps:cNvCnPr>
                        <a:cxnSpLocks noChangeShapeType="1"/>
                      </wps:cNvCnPr>
                      <wps:spPr bwMode="auto">
                        <a:xfrm>
                          <a:off x="680" y="15422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Text Box 268"/>
                      <wps:cNvSpPr txBox="1">
                        <a:spLocks noChangeArrowheads="1"/>
                      </wps:cNvSpPr>
                      <wps:spPr bwMode="auto">
                        <a:xfrm>
                          <a:off x="9752" y="16273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176D6D" w14:textId="77777777" w:rsidR="00804F0B" w:rsidRPr="00A876AB" w:rsidRDefault="00804F0B" w:rsidP="00452253">
                            <w:pPr>
                              <w:pStyle w:val="Twordcopyformat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Формат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4" name="tbxFrmt"/>
                      <wps:cNvSpPr txBox="1">
                        <a:spLocks noChangeArrowheads="1"/>
                      </wps:cNvSpPr>
                      <wps:spPr bwMode="auto">
                        <a:xfrm>
                          <a:off x="10603" y="16273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E1803" w14:textId="77777777" w:rsidR="00804F0B" w:rsidRPr="00A876AB" w:rsidRDefault="00804F0B" w:rsidP="00452253">
                            <w:pPr>
                              <w:pStyle w:val="Twordcopyformat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А4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5" name="Text Box 270"/>
                      <wps:cNvSpPr txBox="1">
                        <a:spLocks noChangeArrowheads="1"/>
                      </wps:cNvSpPr>
                      <wps:spPr bwMode="auto">
                        <a:xfrm>
                          <a:off x="4366" y="16273"/>
                          <a:ext cx="1701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6D256" w14:textId="77777777" w:rsidR="00804F0B" w:rsidRPr="00A876AB" w:rsidRDefault="00804F0B" w:rsidP="00452253">
                            <w:pPr>
                              <w:pStyle w:val="Twordcopyformat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Копировал:</w:t>
                            </w:r>
                          </w:p>
                          <w:p w14:paraId="2E60031D" w14:textId="77777777" w:rsidR="00804F0B" w:rsidRPr="00A876AB" w:rsidRDefault="00804F0B" w:rsidP="00452253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6" name="Line 271"/>
                      <wps:cNvCnPr>
                        <a:cxnSpLocks noChangeShapeType="1"/>
                      </wps:cNvCnPr>
                      <wps:spPr bwMode="auto">
                        <a:xfrm>
                          <a:off x="680" y="0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Line 272"/>
                      <wps:cNvCnPr>
                        <a:cxnSpLocks noChangeShapeType="1"/>
                      </wps:cNvCnPr>
                      <wps:spPr bwMode="auto">
                        <a:xfrm>
                          <a:off x="11170" y="0"/>
                          <a:ext cx="0" cy="1627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273"/>
                      <wps:cNvCnPr>
                        <a:cxnSpLocks noChangeShapeType="1"/>
                      </wps:cNvCnPr>
                      <wps:spPr bwMode="auto">
                        <a:xfrm>
                          <a:off x="10603" y="15422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274"/>
                      <wps:cNvCnPr>
                        <a:cxnSpLocks noChangeShapeType="1"/>
                      </wps:cNvCnPr>
                      <wps:spPr bwMode="auto">
                        <a:xfrm>
                          <a:off x="10603" y="15819"/>
                          <a:ext cx="5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275"/>
                      <wps:cNvCnPr>
                        <a:cxnSpLocks noChangeShapeType="1"/>
                      </wps:cNvCnPr>
                      <wps:spPr bwMode="auto">
                        <a:xfrm>
                          <a:off x="680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3626FC" id="grpNextPage" o:spid="_x0000_s1026" style="position:absolute;margin-left:22.65pt;margin-top:14.15pt;width:558.45pt;height:813.55pt;z-index:251657216;mso-position-horizontal-relative:page;mso-position-vertical-relative:page" coordsize="11170,1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zme" o:spid="_x0000_s1027" type="#_x0000_t202" style="position:absolute;left:680;top:15706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" filled="f" strokeweight=".5pt">
                <v:textbox inset="0,0,0,0">
                  <w:txbxContent>
                    <w:p w14:paraId="59A57974" w14:textId="77777777" w:rsidR="00804F0B" w:rsidRPr="00DF2469" w:rsidRDefault="00804F0B" w:rsidP="00452253">
                      <w:pPr>
                        <w:pStyle w:val="Twordizme"/>
                      </w:pPr>
                    </w:p>
                  </w:txbxContent>
                </v:textbox>
              </v:shape>
              <v:shape id="Text Box 238" o:spid="_x0000_s1028" type="#_x0000_t202" style="position:absolute;left:680;top:15989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" filled="f" strokeweight=".5pt">
                <v:textbox inset="0,0,0,0">
                  <w:txbxContent>
                    <w:p w14:paraId="4927BCB7" w14:textId="77777777" w:rsidR="00804F0B" w:rsidRPr="00A876AB" w:rsidRDefault="00804F0B" w:rsidP="00452253">
                      <w:pPr>
                        <w:pStyle w:val="Twordizme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Изм.</w:t>
                      </w:r>
                    </w:p>
                  </w:txbxContent>
                </v:textbox>
              </v:shape>
              <v:shape id="tbxIzml" o:spid="_x0000_s1029" type="#_x0000_t202" style="position:absolute;left:1077;top:1570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" filled="f" strokeweight=".5pt">
                <v:textbox inset="0,0,0,0">
                  <w:txbxContent>
                    <w:p w14:paraId="7AFAFE08" w14:textId="77777777" w:rsidR="00804F0B" w:rsidRPr="00DF2469" w:rsidRDefault="00804F0B" w:rsidP="00452253">
                      <w:pPr>
                        <w:pStyle w:val="Twordizme"/>
                      </w:pPr>
                    </w:p>
                  </w:txbxContent>
                </v:textbox>
              </v:shape>
              <v:shape id="Text Box 240" o:spid="_x0000_s1030" type="#_x0000_t202" style="position:absolute;left:1077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" filled="f" strokeweight=".5pt">
                <v:textbox inset="0,0,0,0">
                  <w:txbxContent>
                    <w:p w14:paraId="65EDA0C0" w14:textId="77777777" w:rsidR="00804F0B" w:rsidRPr="00A876AB" w:rsidRDefault="00804F0B" w:rsidP="00452253">
                      <w:pPr>
                        <w:pStyle w:val="Twordizme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Лист</w:t>
                      </w:r>
                    </w:p>
                  </w:txbxContent>
                </v:textbox>
              </v:shape>
              <v:shape id="tbxNdoc" o:spid="_x0000_s1031" type="#_x0000_t202" style="position:absolute;left:1644;top:1570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" filled="f" strokeweight=".5pt">
                <v:textbox inset="0,0,0,0">
                  <w:txbxContent>
                    <w:p w14:paraId="7F076495" w14:textId="77777777" w:rsidR="00804F0B" w:rsidRPr="00AB2209" w:rsidRDefault="00804F0B" w:rsidP="00EA6827">
                      <w:pPr>
                        <w:pStyle w:val="Twordizme"/>
                        <w:rPr>
                          <w:szCs w:val="20"/>
                        </w:rPr>
                      </w:pPr>
                    </w:p>
                  </w:txbxContent>
                </v:textbox>
              </v:shape>
              <v:shape id="Text Box 242" o:spid="_x0000_s1032" type="#_x0000_t202" style="position:absolute;left:1644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" filled="f" strokeweight=".5pt">
                <v:textbox inset="0,0,0,0">
                  <w:txbxContent>
                    <w:p w14:paraId="028CFC1E" w14:textId="77777777" w:rsidR="00804F0B" w:rsidRPr="00A876AB" w:rsidRDefault="00804F0B" w:rsidP="00452253">
                      <w:pPr>
                        <w:pStyle w:val="Twordizme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№ докум.</w:t>
                      </w:r>
                    </w:p>
                  </w:txbxContent>
                </v:textbox>
              </v:shape>
              <v:shape id="Text Box 243" o:spid="_x0000_s1033" type="#_x0000_t202" style="position:absolute;left:2948;top:1570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" filled="f" strokeweight=".5pt">
                <v:textbox inset="0,0,0,0">
                  <w:txbxContent>
                    <w:p w14:paraId="1642748C" w14:textId="77777777" w:rsidR="00804F0B" w:rsidRDefault="00804F0B" w:rsidP="00452253"/>
                  </w:txbxContent>
                </v:textbox>
              </v:shape>
              <v:shape id="Text Box 244" o:spid="_x0000_s1034" type="#_x0000_t202" style="position:absolute;left:2948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" filled="f" strokeweight=".5pt">
                <v:textbox inset="0,0,0,0">
                  <w:txbxContent>
                    <w:p w14:paraId="0D037305" w14:textId="77777777" w:rsidR="00804F0B" w:rsidRPr="00A876AB" w:rsidRDefault="00804F0B" w:rsidP="00452253">
                      <w:pPr>
                        <w:pStyle w:val="Twordizme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Подп.</w:t>
                      </w:r>
                    </w:p>
                  </w:txbxContent>
                </v:textbox>
              </v:shape>
              <v:shape id="tbxIzmd" o:spid="_x0000_s1035" type="#_x0000_t202" style="position:absolute;left:3799;top:1570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" filled="f" strokeweight=".5pt">
                <v:textbox inset="0,.5mm,0,0">
                  <w:txbxContent>
                    <w:p w14:paraId="7F4459EE" w14:textId="77777777" w:rsidR="00804F0B" w:rsidRPr="00AB2209" w:rsidRDefault="00804F0B" w:rsidP="00452253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  <v:shape id="Text Box 246" o:spid="_x0000_s1036" type="#_x0000_t202" style="position:absolute;left:3799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" filled="f" strokeweight=".5pt">
                <v:textbox inset="0,0,0,0">
                  <w:txbxContent>
                    <w:p w14:paraId="7F82E216" w14:textId="77777777" w:rsidR="00804F0B" w:rsidRPr="00A876AB" w:rsidRDefault="00804F0B" w:rsidP="00452253">
                      <w:pPr>
                        <w:pStyle w:val="Twordizme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shape id="tbxOboz" o:spid="_x0000_s1037" type="#_x0000_t202" style="position:absolute;left:4687;top:15534;width:544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" filled="f" stroked="f">
                <v:textbox inset=",0,,0">
                  <w:txbxContent>
                    <w:sdt>
                      <w:sdtPr>
                        <w:rPr>
                          <w:rFonts w:ascii="GOST type A" w:hAnsi="GOST type A"/>
                          <w:sz w:val="44"/>
                          <w:szCs w:val="44"/>
                        </w:rPr>
                        <w:alias w:val="Тема"/>
                        <w:tag w:val=""/>
                        <w:id w:val="-1902507810"/>
                        <w:placeholder>
                          <w:docPart w:val="0723A67EEFB44E16ADC74D685A4FBC4A"/>
                        </w:placeholder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37166739" w14:textId="2D3D9F54" w:rsidR="00804F0B" w:rsidRPr="00C009C6" w:rsidRDefault="009834A3" w:rsidP="00452253">
                          <w:pPr>
                            <w:pStyle w:val="Twordoboz"/>
                            <w:rPr>
                              <w:rFonts w:ascii="GOST type A" w:hAnsi="GOST type A"/>
                              <w:sz w:val="44"/>
                              <w:szCs w:val="44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/>
                              <w:sz w:val="44"/>
                              <w:szCs w:val="44"/>
                            </w:rPr>
                            <w:t>Number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  <v:shape id="Text Box 248" o:spid="_x0000_s1038" type="#_x0000_t202" style="position:absolute;left:10603;top:1547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" filled="f" stroked="f" strokeweight="1.5pt">
                <v:textbox inset="0,0,0,0">
                  <w:txbxContent>
                    <w:p w14:paraId="41D425DE" w14:textId="77777777" w:rsidR="00804F0B" w:rsidRPr="00A876AB" w:rsidRDefault="00804F0B" w:rsidP="00EA556C">
                      <w:pPr>
                        <w:pStyle w:val="Twordlitlistlistov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Лист</w:t>
                      </w:r>
                    </w:p>
                    <w:p w14:paraId="02BD993B" w14:textId="77777777" w:rsidR="00804F0B" w:rsidRPr="00A876AB" w:rsidRDefault="00804F0B" w:rsidP="00EA556C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Page" o:spid="_x0000_s1039" type="#_x0000_t202" style="position:absolute;left:10603;top:1593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" filled="f" stroked="f" strokeweight="1.5pt">
                <v:textbox inset="0,0,0,0">
                  <w:txbxContent>
                    <w:p w14:paraId="6E9E44CE" w14:textId="77777777" w:rsidR="00804F0B" w:rsidRPr="00FD3872" w:rsidRDefault="00804F0B" w:rsidP="00B710CE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 w:rsidRPr="00FD3872">
                        <w:rPr>
                          <w:rFonts w:ascii="GOST type A" w:hAnsi="GOST type A"/>
                          <w:i/>
                        </w:rPr>
                        <w:fldChar w:fldCharType="begin"/>
                      </w:r>
                      <w:r w:rsidRPr="00FD3872">
                        <w:rPr>
                          <w:rFonts w:ascii="GOST type A" w:hAnsi="GOST type A"/>
                          <w:i/>
                        </w:rPr>
                        <w:instrText xml:space="preserve"> PAGE   \* MERGEFORMAT </w:instrText>
                      </w:r>
                      <w:r w:rsidRPr="00FD3872">
                        <w:rPr>
                          <w:rFonts w:ascii="GOST type A" w:hAnsi="GOST type A"/>
                          <w:i/>
                        </w:rPr>
                        <w:fldChar w:fldCharType="separate"/>
                      </w:r>
                      <w:r>
                        <w:rPr>
                          <w:rFonts w:ascii="GOST type A" w:hAnsi="GOST type A"/>
                          <w:i/>
                          <w:noProof/>
                        </w:rPr>
                        <w:t>7</w:t>
                      </w:r>
                      <w:r w:rsidRPr="00FD3872">
                        <w:rPr>
                          <w:rFonts w:ascii="GOST type A" w:hAnsi="GOST type A"/>
                          <w:i/>
                        </w:rPr>
                        <w:fldChar w:fldCharType="end"/>
                      </w:r>
                    </w:p>
                  </w:txbxContent>
                </v:textbox>
              </v:shape>
              <v:shape id="tbxInpo" o:spid="_x0000_s1040" type="#_x0000_t202" style="position:absolute;left:284;top:14855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69119516" w14:textId="77777777" w:rsidR="00804F0B" w:rsidRPr="00901D73" w:rsidRDefault="00804F0B" w:rsidP="00452253">
                      <w:pPr>
                        <w:pStyle w:val="Twordaddfieldtext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Text Box 251" o:spid="_x0000_s1041" type="#_x0000_t202" style="position:absolute;top:1485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" filled="f" strokeweight="1.5pt">
                <v:textbox style="layout-flow:vertical;mso-layout-flow-alt:bottom-to-top" inset="0,0,0,0">
                  <w:txbxContent>
                    <w:p w14:paraId="0030C7AD" w14:textId="77777777" w:rsidR="00804F0B" w:rsidRPr="00A876AB" w:rsidRDefault="00804F0B" w:rsidP="00452253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Инв. № подл.</w:t>
                      </w:r>
                    </w:p>
                  </w:txbxContent>
                </v:textbox>
              </v:shape>
              <v:shape id="tbxInpd" o:spid="_x0000_s1042" type="#_x0000_t202" style="position:absolute;left:284;top:12871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56383F67" w14:textId="77777777" w:rsidR="00804F0B" w:rsidRPr="00901D73" w:rsidRDefault="00804F0B" w:rsidP="00452253">
                      <w:pPr>
                        <w:pStyle w:val="Twordaddfielddate"/>
                      </w:pPr>
                    </w:p>
                  </w:txbxContent>
                </v:textbox>
              </v:shape>
              <v:shape id="Text Box 253" o:spid="_x0000_s1043" type="#_x0000_t202" style="position:absolute;top:1287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61EB059F" w14:textId="77777777" w:rsidR="00804F0B" w:rsidRPr="00A876AB" w:rsidRDefault="00804F0B" w:rsidP="00452253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Подп. И дата</w:t>
                      </w:r>
                    </w:p>
                  </w:txbxContent>
                </v:textbox>
              </v:shape>
              <v:shape id="tbxInvz" o:spid="_x0000_s1044" type="#_x0000_t202" style="position:absolute;left:284;top:11453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0859CBC0" w14:textId="77777777" w:rsidR="00804F0B" w:rsidRPr="00901D73" w:rsidRDefault="00804F0B" w:rsidP="00452253">
                      <w:pPr>
                        <w:pStyle w:val="Twordaddfieldtext"/>
                      </w:pPr>
                    </w:p>
                  </w:txbxContent>
                </v:textbox>
              </v:shape>
              <v:shape id="Text Box 255" o:spid="_x0000_s1045" type="#_x0000_t202" style="position:absolute;top:11453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" strokeweight="1.5pt">
                <v:textbox style="layout-flow:vertical;mso-layout-flow-alt:bottom-to-top" inset="0,0,0,0">
                  <w:txbxContent>
                    <w:p w14:paraId="7008B467" w14:textId="77777777" w:rsidR="00804F0B" w:rsidRPr="00A876AB" w:rsidRDefault="00804F0B" w:rsidP="00452253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Взам</w:t>
                      </w:r>
                      <w:proofErr w:type="spellEnd"/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инв</w:t>
                      </w:r>
                      <w:proofErr w:type="spellEnd"/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 №</w:t>
                      </w:r>
                    </w:p>
                  </w:txbxContent>
                </v:textbox>
              </v:shape>
              <v:shape id="tbxIndu" o:spid="_x0000_s1046" type="#_x0000_t202" style="position:absolute;left:284;top:10036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" filled="f" strokeweight="1.5pt">
                <v:textbox style="layout-flow:vertical;mso-layout-flow-alt:bottom-to-top" inset="1mm,1mm,0,0">
                  <w:txbxContent>
                    <w:p w14:paraId="5B19DE9D" w14:textId="77777777" w:rsidR="00804F0B" w:rsidRPr="00AB2209" w:rsidRDefault="00804F0B" w:rsidP="00E57369">
                      <w:pPr>
                        <w:pStyle w:val="Twordaddfieldtext"/>
                      </w:pPr>
                    </w:p>
                  </w:txbxContent>
                </v:textbox>
              </v:shape>
              <v:shape id="Text Box 257" o:spid="_x0000_s1047" type="#_x0000_t202" style="position:absolute;top:1003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" strokeweight="1.5pt">
                <v:textbox style="layout-flow:vertical;mso-layout-flow-alt:bottom-to-top" inset="0,0,0,0">
                  <w:txbxContent>
                    <w:p w14:paraId="210E2336" w14:textId="11025C96" w:rsidR="00804F0B" w:rsidRPr="00A876AB" w:rsidRDefault="00804F0B" w:rsidP="00452253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Инв. № </w:t>
                      </w:r>
                      <w:proofErr w:type="spellStart"/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дудл</w:t>
                      </w:r>
                      <w:proofErr w:type="spellEnd"/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bxIndd" o:spid="_x0000_s1048" type="#_x0000_t202" style="position:absolute;left:284;top:8051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" strokeweight="1.5pt">
                <v:textbox style="layout-flow:vertical;mso-layout-flow-alt:bottom-to-top" inset="1mm,1mm,0,0">
                  <w:txbxContent>
                    <w:p w14:paraId="0B87E3AD" w14:textId="77777777" w:rsidR="00804F0B" w:rsidRPr="00AB2209" w:rsidRDefault="00804F0B" w:rsidP="00BF49C8">
                      <w:pPr>
                        <w:pStyle w:val="Twordaddfieldsdate"/>
                      </w:pPr>
                    </w:p>
                  </w:txbxContent>
                </v:textbox>
              </v:shape>
              <v:shape id="Text Box 259" o:spid="_x0000_s1049" type="#_x0000_t202" style="position:absolute;top:805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" strokeweight="1.5pt">
                <v:textbox style="layout-flow:vertical;mso-layout-flow-alt:bottom-to-top" inset="0,0,0,0">
                  <w:txbxContent>
                    <w:p w14:paraId="7012C95E" w14:textId="77777777" w:rsidR="00804F0B" w:rsidRPr="00A876AB" w:rsidRDefault="00804F0B" w:rsidP="00452253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Подп</w:t>
                      </w:r>
                      <w:proofErr w:type="spellEnd"/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 и дата</w:t>
                      </w:r>
                    </w:p>
                    <w:p w14:paraId="1BC404BA" w14:textId="77777777" w:rsidR="00804F0B" w:rsidRPr="00A876AB" w:rsidRDefault="00804F0B" w:rsidP="00452253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line id="Line 260" o:spid="_x0000_s1050" style="position:absolute;visibility:visible;mso-wrap-style:square" from="680,0" to="680,8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k79wgAAANwAAAAPAAAAZHJzL2Rvd25yZXYueG1sRE9Na8JA&#10;EL0L/odlBG+6aaU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CB1k79wgAAANwAAAAPAAAA&#10;AAAAAAAAAAAAAAcCAABkcnMvZG93bnJldi54bWxQSwUGAAAAAAMAAwC3AAAA9gIAAAAA&#10;" strokeweight="1.5pt"/>
              <v:line id="Line 261" o:spid="_x0000_s1051" style="position:absolute;visibility:visible;mso-wrap-style:square" from="680,16273" to="11168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" strokeweight="1.5pt"/>
              <v:line id="Line 262" o:spid="_x0000_s1052" style="position:absolute;visibility:visible;mso-wrap-style:square" from="1077,15422" to="1077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" strokeweight="1.5pt"/>
              <v:line id="Line 263" o:spid="_x0000_s1053" style="position:absolute;visibility:visible;mso-wrap-style:square" from="1644,15422" to="1644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" strokeweight="1.5pt"/>
              <v:line id="Line 264" o:spid="_x0000_s1054" style="position:absolute;visibility:visible;mso-wrap-style:square" from="2948,15422" to="2948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" strokeweight="1.5pt"/>
              <v:line id="Line 265" o:spid="_x0000_s1055" style="position:absolute;visibility:visible;mso-wrap-style:square" from="3799,15422" to="3799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" strokeweight="1.5pt"/>
              <v:line id="Line 266" o:spid="_x0000_s1056" style="position:absolute;visibility:visible;mso-wrap-style:square" from="4366,15422" to="436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" strokeweight="1.5pt"/>
              <v:line id="Line 267" o:spid="_x0000_s1057" style="position:absolute;visibility:visible;mso-wrap-style:square" from="680,15422" to="11168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" strokeweight="1.5pt"/>
              <v:shape id="Text Box 268" o:spid="_x0000_s1058" type="#_x0000_t202" style="position:absolute;left:975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" filled="f" stroked="f" strokeweight="1.5pt">
                <v:textbox inset="0,0,0,0">
                  <w:txbxContent>
                    <w:p w14:paraId="7E176D6D" w14:textId="77777777" w:rsidR="00804F0B" w:rsidRPr="00A876AB" w:rsidRDefault="00804F0B" w:rsidP="00452253">
                      <w:pPr>
                        <w:pStyle w:val="Twordcopyformat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Формат</w:t>
                      </w:r>
                    </w:p>
                  </w:txbxContent>
                </v:textbox>
              </v:shape>
              <v:shape id="tbxFrmt" o:spid="_x0000_s1059" type="#_x0000_t202" style="position:absolute;left:1060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" filled="f" stroked="f" strokeweight="1.5pt">
                <v:textbox inset="0,0,0,0">
                  <w:txbxContent>
                    <w:p w14:paraId="6C3E1803" w14:textId="77777777" w:rsidR="00804F0B" w:rsidRPr="00A876AB" w:rsidRDefault="00804F0B" w:rsidP="00452253">
                      <w:pPr>
                        <w:pStyle w:val="Twordcopyformat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А4</w:t>
                      </w:r>
                    </w:p>
                  </w:txbxContent>
                </v:textbox>
              </v:shape>
              <v:shape id="Text Box 270" o:spid="_x0000_s1060" type="#_x0000_t202" style="position:absolute;left:4366;top:16273;width:170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<v:textbox inset="0,0,0,0">
                  <w:txbxContent>
                    <w:p w14:paraId="2A26D256" w14:textId="77777777" w:rsidR="00804F0B" w:rsidRPr="00A876AB" w:rsidRDefault="00804F0B" w:rsidP="00452253">
                      <w:pPr>
                        <w:pStyle w:val="Twordcopyformat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Копировал:</w:t>
                      </w:r>
                    </w:p>
                    <w:p w14:paraId="2E60031D" w14:textId="77777777" w:rsidR="00804F0B" w:rsidRPr="00A876AB" w:rsidRDefault="00804F0B" w:rsidP="00452253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line id="Line 271" o:spid="_x0000_s1061" style="position:absolute;visibility:visible;mso-wrap-style:square" from="680,0" to="1116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" strokeweight="1.5pt"/>
              <v:line id="Line 272" o:spid="_x0000_s1062" style="position:absolute;visibility:visible;mso-wrap-style:square" from="11170,0" to="11170,16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" strokeweight="1.5pt"/>
              <v:line id="Line 273" o:spid="_x0000_s1063" style="position:absolute;visibility:visible;mso-wrap-style:square" from="10603,15422" to="10603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" strokeweight="1.5pt"/>
              <v:line id="Line 274" o:spid="_x0000_s1064" style="position:absolute;visibility:visible;mso-wrap-style:square" from="10603,15819" to="11170,15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" strokeweight="1.5pt"/>
              <v:line id="Line 275" o:spid="_x0000_s1065" style="position:absolute;visibility:visible;mso-wrap-style:square" from="680,15989" to="4365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" strokeweight="1.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A5E3E" w14:textId="166C9DA3" w:rsidR="00804F0B" w:rsidRDefault="00594E57" w:rsidP="00A202CE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825E6C" wp14:editId="5DFA4747">
              <wp:simplePos x="0" y="0"/>
              <wp:positionH relativeFrom="page">
                <wp:posOffset>286101</wp:posOffset>
              </wp:positionH>
              <wp:positionV relativeFrom="page">
                <wp:posOffset>179514</wp:posOffset>
              </wp:positionV>
              <wp:extent cx="7092950" cy="10333355"/>
              <wp:effectExtent l="0" t="0" r="31750" b="10795"/>
              <wp:wrapNone/>
              <wp:docPr id="5" name="grpFirstPag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950" cy="10333355"/>
                        <a:chOff x="0" y="0"/>
                        <a:chExt cx="11170" cy="16556"/>
                      </a:xfrm>
                    </wpg:grpSpPr>
                    <wps:wsp>
                      <wps:cNvPr id="6" name="tbxIzme"/>
                      <wps:cNvSpPr txBox="1">
                        <a:spLocks noChangeArrowheads="1"/>
                      </wps:cNvSpPr>
                      <wps:spPr bwMode="auto">
                        <a:xfrm>
                          <a:off x="680" y="14288"/>
                          <a:ext cx="39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8BB129" w14:textId="77777777" w:rsidR="00804F0B" w:rsidRPr="00DF2469" w:rsidRDefault="00804F0B" w:rsidP="00A202CE">
                            <w:pPr>
                              <w:pStyle w:val="Twordiz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" name="tbxIzml"/>
                      <wps:cNvSpPr txBox="1">
                        <a:spLocks noChangeArrowheads="1"/>
                      </wps:cNvSpPr>
                      <wps:spPr bwMode="auto">
                        <a:xfrm>
                          <a:off x="1077" y="14288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49CD53" w14:textId="77777777" w:rsidR="00804F0B" w:rsidRPr="004B685D" w:rsidRDefault="00804F0B" w:rsidP="00345A5C">
                            <w:pPr>
                              <w:pStyle w:val="Twordizme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" name="Text Box 280"/>
                      <wps:cNvSpPr txBox="1">
                        <a:spLocks noChangeArrowheads="1"/>
                      </wps:cNvSpPr>
                      <wps:spPr bwMode="auto">
                        <a:xfrm>
                          <a:off x="1077" y="14572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192C3E" w14:textId="77777777" w:rsidR="00804F0B" w:rsidRPr="00121A13" w:rsidRDefault="00804F0B" w:rsidP="00A202CE">
                            <w:pPr>
                              <w:pStyle w:val="Twordizme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10" name="tbxNdoc"/>
                      <wps:cNvSpPr txBox="1">
                        <a:spLocks noChangeArrowheads="1"/>
                      </wps:cNvSpPr>
                      <wps:spPr bwMode="auto">
                        <a:xfrm>
                          <a:off x="1644" y="14288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000103" w14:textId="77777777" w:rsidR="00804F0B" w:rsidRPr="00DF2469" w:rsidRDefault="00804F0B" w:rsidP="00A202CE">
                            <w:pPr>
                              <w:pStyle w:val="Twordiz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" name="Text Box 282"/>
                      <wps:cNvSpPr txBox="1">
                        <a:spLocks noChangeArrowheads="1"/>
                      </wps:cNvSpPr>
                      <wps:spPr bwMode="auto">
                        <a:xfrm>
                          <a:off x="1644" y="14572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301405" w14:textId="77777777" w:rsidR="00804F0B" w:rsidRPr="00121A13" w:rsidRDefault="00804F0B" w:rsidP="00A202CE">
                            <w:pPr>
                              <w:pStyle w:val="Twordizme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" name="tbxFam1"/>
                      <wps:cNvSpPr txBox="1">
                        <a:spLocks noChangeArrowheads="1"/>
                      </wps:cNvSpPr>
                      <wps:spPr bwMode="auto">
                        <a:xfrm>
                          <a:off x="1644" y="14855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BCCBBB2" w14:textId="77777777" w:rsidR="00804F0B" w:rsidRPr="00121A13" w:rsidRDefault="00804F0B" w:rsidP="00A202CE">
                            <w:pPr>
                              <w:rPr>
                                <w:rFonts w:ascii="GOST type A" w:hAnsi="GOST type A"/>
                              </w:rPr>
                            </w:pPr>
                            <w:r w:rsidRPr="00121A13">
                              <w:rPr>
                                <w:rFonts w:ascii="GOST type A" w:hAnsi="GOST type A" w:cs="Arial"/>
                                <w:i/>
                              </w:rPr>
                              <w:t>Пачковский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3" name="tbxFam2"/>
                      <wps:cNvSpPr txBox="1">
                        <a:spLocks noChangeArrowheads="1"/>
                      </wps:cNvSpPr>
                      <wps:spPr bwMode="auto">
                        <a:xfrm>
                          <a:off x="1644" y="15139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6ADE5F" w14:textId="77777777" w:rsidR="00804F0B" w:rsidRPr="00121A13" w:rsidRDefault="00804F0B" w:rsidP="00A202CE">
                            <w:pPr>
                              <w:pStyle w:val="Twordfami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Мельникова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4" name="tbxFam4"/>
                      <wps:cNvSpPr txBox="1">
                        <a:spLocks noChangeArrowheads="1"/>
                      </wps:cNvSpPr>
                      <wps:spPr bwMode="auto">
                        <a:xfrm>
                          <a:off x="1644" y="15422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577926" w14:textId="77777777" w:rsidR="00804F0B" w:rsidRPr="00121A13" w:rsidRDefault="00804F0B" w:rsidP="00A202CE">
                            <w:pPr>
                              <w:pStyle w:val="Twordfami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Мельникова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5" name="tbxFam5"/>
                      <wps:cNvSpPr txBox="1">
                        <a:spLocks noChangeArrowheads="1"/>
                      </wps:cNvSpPr>
                      <wps:spPr bwMode="auto">
                        <a:xfrm>
                          <a:off x="1644" y="1570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F7A919" w14:textId="77777777" w:rsidR="00804F0B" w:rsidRPr="00FD3872" w:rsidRDefault="00804F0B" w:rsidP="00A202CE">
                            <w:pPr>
                              <w:pStyle w:val="Twordfami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6" name="tbxFam6"/>
                      <wps:cNvSpPr txBox="1">
                        <a:spLocks noChangeArrowheads="1"/>
                      </wps:cNvSpPr>
                      <wps:spPr bwMode="auto">
                        <a:xfrm>
                          <a:off x="1644" y="15989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C338AC" w14:textId="77777777" w:rsidR="00804F0B" w:rsidRPr="00757ADB" w:rsidRDefault="00804F0B" w:rsidP="00A202CE">
                            <w:pPr>
                              <w:pStyle w:val="Twordfami"/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7" name="tbxJob1"/>
                      <wps:cNvSpPr txBox="1">
                        <a:spLocks noChangeArrowheads="1"/>
                      </wps:cNvSpPr>
                      <wps:spPr bwMode="auto">
                        <a:xfrm>
                          <a:off x="680" y="14855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480CFC" w14:textId="77777777" w:rsidR="00804F0B" w:rsidRPr="00121A13" w:rsidRDefault="00804F0B" w:rsidP="00A202CE">
                            <w:pPr>
                              <w:pStyle w:val="Twordfami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Разраб</w:t>
                            </w:r>
                            <w:proofErr w:type="spellEnd"/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8" name="tbxJob2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D65AB7" w14:textId="77777777" w:rsidR="00804F0B" w:rsidRPr="00121A13" w:rsidRDefault="00804F0B" w:rsidP="00A202CE">
                            <w:pPr>
                              <w:pStyle w:val="Twordfami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9" name="tbxJob4"/>
                      <wps:cNvSpPr txBox="1">
                        <a:spLocks noChangeArrowheads="1"/>
                      </wps:cNvSpPr>
                      <wps:spPr bwMode="auto">
                        <a:xfrm>
                          <a:off x="680" y="15422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481134" w14:textId="77777777" w:rsidR="00804F0B" w:rsidRPr="00121A13" w:rsidRDefault="00804F0B" w:rsidP="00A202CE">
                            <w:pPr>
                              <w:pStyle w:val="Twordfami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20" name="tbxJob5"/>
                      <wps:cNvSpPr txBox="1">
                        <a:spLocks noChangeArrowheads="1"/>
                      </wps:cNvSpPr>
                      <wps:spPr bwMode="auto">
                        <a:xfrm>
                          <a:off x="680" y="15706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221691" w14:textId="77777777" w:rsidR="00804F0B" w:rsidRPr="00FD3872" w:rsidRDefault="00804F0B" w:rsidP="00A202CE">
                            <w:pPr>
                              <w:pStyle w:val="Twordfami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21" name="tbxJob6"/>
                      <wps:cNvSpPr txBox="1">
                        <a:spLocks noChangeArrowheads="1"/>
                      </wps:cNvSpPr>
                      <wps:spPr bwMode="auto">
                        <a:xfrm>
                          <a:off x="680" y="15989"/>
                          <a:ext cx="964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33F470" w14:textId="77777777" w:rsidR="00804F0B" w:rsidRPr="00FD3872" w:rsidRDefault="00804F0B" w:rsidP="00A202CE">
                            <w:pPr>
                              <w:pStyle w:val="Twordfami"/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22" name="Text Box 293"/>
                      <wps:cNvSpPr txBox="1">
                        <a:spLocks noChangeArrowheads="1"/>
                      </wps:cNvSpPr>
                      <wps:spPr bwMode="auto">
                        <a:xfrm>
                          <a:off x="2948" y="14288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9A7DD3" w14:textId="77777777" w:rsidR="00804F0B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Text Box 294"/>
                      <wps:cNvSpPr txBox="1">
                        <a:spLocks noChangeArrowheads="1"/>
                      </wps:cNvSpPr>
                      <wps:spPr bwMode="auto">
                        <a:xfrm>
                          <a:off x="2948" y="14572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6E8F5F" w14:textId="77777777" w:rsidR="00804F0B" w:rsidRPr="00A876AB" w:rsidRDefault="00804F0B" w:rsidP="00A202CE">
                            <w:pPr>
                              <w:pStyle w:val="Twordizme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Text Box 295"/>
                      <wps:cNvSpPr txBox="1">
                        <a:spLocks noChangeArrowheads="1"/>
                      </wps:cNvSpPr>
                      <wps:spPr bwMode="auto">
                        <a:xfrm>
                          <a:off x="2948" y="14855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A51E3B" w14:textId="77777777" w:rsidR="00804F0B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Text Box 296"/>
                      <wps:cNvSpPr txBox="1">
                        <a:spLocks noChangeArrowheads="1"/>
                      </wps:cNvSpPr>
                      <wps:spPr bwMode="auto">
                        <a:xfrm>
                          <a:off x="2948" y="15139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1A6953" w14:textId="77777777" w:rsidR="00804F0B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Text Box 297"/>
                      <wps:cNvSpPr txBox="1">
                        <a:spLocks noChangeArrowheads="1"/>
                      </wps:cNvSpPr>
                      <wps:spPr bwMode="auto">
                        <a:xfrm>
                          <a:off x="2948" y="15422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73C12F" w14:textId="77777777" w:rsidR="00804F0B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Text Box 298"/>
                      <wps:cNvSpPr txBox="1">
                        <a:spLocks noChangeArrowheads="1"/>
                      </wps:cNvSpPr>
                      <wps:spPr bwMode="auto">
                        <a:xfrm>
                          <a:off x="2948" y="1570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1FB9FE" w14:textId="77777777" w:rsidR="00804F0B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Text Box 299"/>
                      <wps:cNvSpPr txBox="1">
                        <a:spLocks noChangeArrowheads="1"/>
                      </wps:cNvSpPr>
                      <wps:spPr bwMode="auto">
                        <a:xfrm>
                          <a:off x="2948" y="15989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8ADE17" w14:textId="77777777" w:rsidR="00804F0B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tbxIzmd"/>
                      <wps:cNvSpPr txBox="1">
                        <a:spLocks noChangeArrowheads="1"/>
                      </wps:cNvSpPr>
                      <wps:spPr bwMode="auto">
                        <a:xfrm>
                          <a:off x="3799" y="14288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A01286" w14:textId="77777777" w:rsidR="00804F0B" w:rsidRPr="00AE3878" w:rsidRDefault="00804F0B" w:rsidP="00A202CE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30" name="Text Box 301"/>
                      <wps:cNvSpPr txBox="1">
                        <a:spLocks noChangeArrowheads="1"/>
                      </wps:cNvSpPr>
                      <wps:spPr bwMode="auto">
                        <a:xfrm>
                          <a:off x="3799" y="14572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8C4438" w14:textId="77777777" w:rsidR="00804F0B" w:rsidRPr="00A876AB" w:rsidRDefault="00804F0B" w:rsidP="00A202CE">
                            <w:pPr>
                              <w:pStyle w:val="Twordizme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tbxDat1"/>
                      <wps:cNvSpPr txBox="1">
                        <a:spLocks noChangeArrowheads="1"/>
                      </wps:cNvSpPr>
                      <wps:spPr bwMode="auto">
                        <a:xfrm>
                          <a:off x="3799" y="14855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C258DA" w14:textId="77777777" w:rsidR="00804F0B" w:rsidRPr="00DF2469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32" name="tbxDat2"/>
                      <wps:cNvSpPr txBox="1">
                        <a:spLocks noChangeArrowheads="1"/>
                      </wps:cNvSpPr>
                      <wps:spPr bwMode="auto">
                        <a:xfrm>
                          <a:off x="3799" y="15139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0CD222" w14:textId="77777777" w:rsidR="00804F0B" w:rsidRPr="00DF2469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33" name="tbxDat4"/>
                      <wps:cNvSpPr txBox="1">
                        <a:spLocks noChangeArrowheads="1"/>
                      </wps:cNvSpPr>
                      <wps:spPr bwMode="auto">
                        <a:xfrm>
                          <a:off x="3799" y="15422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A9179D" w14:textId="77777777" w:rsidR="00804F0B" w:rsidRPr="00DF2469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34" name="tbxDat5"/>
                      <wps:cNvSpPr txBox="1">
                        <a:spLocks noChangeArrowheads="1"/>
                      </wps:cNvSpPr>
                      <wps:spPr bwMode="auto">
                        <a:xfrm>
                          <a:off x="3799" y="1570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62FB1B" w14:textId="77777777" w:rsidR="00804F0B" w:rsidRPr="00DF2469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35" name="tbxDat6"/>
                      <wps:cNvSpPr txBox="1">
                        <a:spLocks noChangeArrowheads="1"/>
                      </wps:cNvSpPr>
                      <wps:spPr bwMode="auto">
                        <a:xfrm>
                          <a:off x="3799" y="15989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D514F5" w14:textId="77777777" w:rsidR="00804F0B" w:rsidRPr="00DF2469" w:rsidRDefault="00804F0B" w:rsidP="00A202CE">
                            <w:pPr>
                              <w:pStyle w:val="Tworddate"/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36" name="tbxOboz"/>
                      <wps:cNvSpPr txBox="1">
                        <a:spLocks noChangeArrowheads="1"/>
                      </wps:cNvSpPr>
                      <wps:spPr bwMode="auto">
                        <a:xfrm>
                          <a:off x="4479" y="14175"/>
                          <a:ext cx="6545" cy="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5CC018" w14:textId="5B4E35A1" w:rsidR="00804F0B" w:rsidRPr="00C009C6" w:rsidRDefault="00C5437C" w:rsidP="00BC7A7B">
                            <w:pPr>
                              <w:jc w:val="center"/>
                              <w:rPr>
                                <w:rFonts w:ascii="GOST type A" w:hAnsi="GOST type A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rFonts w:ascii="GOST type A" w:hAnsi="GOST type A" w:cs="Arial"/>
                                  <w:i/>
                                  <w:sz w:val="44"/>
                                  <w:szCs w:val="44"/>
                                </w:rPr>
                                <w:alias w:val="Тема"/>
                                <w:tag w:val=""/>
                                <w:id w:val="1885593681"/>
                                <w:placeholder>
                                  <w:docPart w:val="E62F6DB60D0D4A21BAC793BC48855AEC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9834A3">
                                  <w:rPr>
                                    <w:rFonts w:ascii="GOST type A" w:hAnsi="GOST type A" w:cs="Arial"/>
                                    <w:i/>
                                    <w:sz w:val="44"/>
                                    <w:szCs w:val="44"/>
                                  </w:rPr>
                                  <w:t>Number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37" name="tbxFirm"/>
                      <wps:cNvSpPr txBox="1">
                        <a:spLocks noChangeArrowheads="1"/>
                      </wps:cNvSpPr>
                      <wps:spPr bwMode="auto">
                        <a:xfrm>
                          <a:off x="8335" y="15422"/>
                          <a:ext cx="2835" cy="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68613C" w14:textId="58CFD5DA" w:rsidR="00804F0B" w:rsidRDefault="00804F0B" w:rsidP="00B710CE">
                            <w:pPr>
                              <w:pStyle w:val="Twordfirm"/>
                              <w:spacing w:line="240" w:lineRule="auto"/>
                              <w:rPr>
                                <w:rFonts w:ascii="GOST type A" w:hAnsi="GOST type A"/>
                                <w:szCs w:val="24"/>
                              </w:rPr>
                            </w:pPr>
                            <w:r w:rsidRPr="00757ADB">
                              <w:rPr>
                                <w:rFonts w:ascii="GOST type A" w:hAnsi="GOST type A"/>
                                <w:szCs w:val="24"/>
                              </w:rPr>
                              <w:t>ОАО «</w:t>
                            </w:r>
                            <w:proofErr w:type="spellStart"/>
                            <w:r w:rsidRPr="00757ADB">
                              <w:rPr>
                                <w:rFonts w:ascii="GOST type A" w:hAnsi="GOST type A"/>
                                <w:szCs w:val="24"/>
                              </w:rPr>
                              <w:t>Нафтан</w:t>
                            </w:r>
                            <w:proofErr w:type="spellEnd"/>
                            <w:r w:rsidRPr="00757ADB">
                              <w:rPr>
                                <w:rFonts w:ascii="GOST type A" w:hAnsi="GOST type A"/>
                                <w:szCs w:val="24"/>
                              </w:rPr>
                              <w:t>»</w:t>
                            </w:r>
                          </w:p>
                          <w:p w14:paraId="384BE164" w14:textId="35CD256B" w:rsidR="00A876AB" w:rsidRPr="00757ADB" w:rsidRDefault="00A876AB" w:rsidP="00B710CE">
                            <w:pPr>
                              <w:pStyle w:val="Twordfirm"/>
                              <w:spacing w:line="240" w:lineRule="auto"/>
                              <w:rPr>
                                <w:rFonts w:ascii="GOST type A" w:hAnsi="GOST type A"/>
                                <w:szCs w:val="24"/>
                              </w:rPr>
                            </w:pPr>
                            <w:r>
                              <w:rPr>
                                <w:rFonts w:ascii="GOST type A" w:hAnsi="GOST type A"/>
                                <w:szCs w:val="24"/>
                              </w:rPr>
                              <w:t>ПКС ХП</w:t>
                            </w:r>
                          </w:p>
                          <w:p w14:paraId="67672378" w14:textId="77777777" w:rsidR="00804F0B" w:rsidRPr="00757ADB" w:rsidRDefault="00804F0B" w:rsidP="00B710CE">
                            <w:pPr>
                              <w:pStyle w:val="Twordfirm"/>
                              <w:spacing w:line="240" w:lineRule="auto"/>
                              <w:rPr>
                                <w:rFonts w:ascii="GOST type A" w:hAnsi="GOST type A"/>
                                <w:szCs w:val="24"/>
                              </w:rPr>
                            </w:pPr>
                            <w:r>
                              <w:rPr>
                                <w:rFonts w:ascii="GOST type A" w:hAnsi="GOST type A"/>
                                <w:szCs w:val="24"/>
                              </w:rPr>
                              <w:t>г</w:t>
                            </w:r>
                            <w:r w:rsidRPr="00757ADB">
                              <w:rPr>
                                <w:rFonts w:ascii="GOST type A" w:hAnsi="GOST type A"/>
                                <w:szCs w:val="24"/>
                              </w:rPr>
                              <w:t>. Новополоцк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" name="Text Box 309"/>
                      <wps:cNvSpPr txBox="1">
                        <a:spLocks noChangeArrowheads="1"/>
                      </wps:cNvSpPr>
                      <wps:spPr bwMode="auto">
                        <a:xfrm>
                          <a:off x="8335" y="14855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12FE34" w14:textId="77777777" w:rsidR="00804F0B" w:rsidRPr="00A876AB" w:rsidRDefault="00804F0B" w:rsidP="00A202CE">
                            <w:pPr>
                              <w:pStyle w:val="Twordlitlistlistov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Лит.</w:t>
                            </w:r>
                          </w:p>
                          <w:p w14:paraId="16AF0302" w14:textId="77777777" w:rsidR="00804F0B" w:rsidRPr="00A876AB" w:rsidRDefault="00804F0B" w:rsidP="00A202CE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310"/>
                      <wps:cNvSpPr txBox="1">
                        <a:spLocks noChangeArrowheads="1"/>
                      </wps:cNvSpPr>
                      <wps:spPr bwMode="auto">
                        <a:xfrm>
                          <a:off x="9185" y="14855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1CCD25" w14:textId="77777777" w:rsidR="00804F0B" w:rsidRPr="00A876AB" w:rsidRDefault="00804F0B" w:rsidP="00A202CE">
                            <w:pPr>
                              <w:pStyle w:val="Twordlitlistlistov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311"/>
                      <wps:cNvSpPr txBox="1">
                        <a:spLocks noChangeArrowheads="1"/>
                      </wps:cNvSpPr>
                      <wps:spPr bwMode="auto">
                        <a:xfrm>
                          <a:off x="10036" y="14855"/>
                          <a:ext cx="1134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501220" w14:textId="77777777" w:rsidR="00804F0B" w:rsidRPr="00A876AB" w:rsidRDefault="00804F0B" w:rsidP="00A202CE">
                            <w:pPr>
                              <w:pStyle w:val="Twordlitlistlistov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bxPags"/>
                      <wps:cNvSpPr txBox="1">
                        <a:spLocks noChangeArrowheads="1"/>
                      </wps:cNvSpPr>
                      <wps:spPr bwMode="auto">
                        <a:xfrm>
                          <a:off x="10036" y="15139"/>
                          <a:ext cx="1134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705976" w14:textId="77777777" w:rsidR="00804F0B" w:rsidRPr="00A876AB" w:rsidRDefault="00804F0B" w:rsidP="00345A5C">
                            <w:pPr>
                              <w:pStyle w:val="Twordpagenumber"/>
                              <w:rPr>
                                <w:rFonts w:ascii="GOST type A" w:hAnsi="GOST type A"/>
                                <w:szCs w:val="20"/>
                              </w:rPr>
                            </w:pPr>
                            <w:r w:rsidRPr="00A876AB">
                              <w:rPr>
                                <w:rStyle w:val="a9"/>
                                <w:rFonts w:ascii="GOST type A" w:hAnsi="GOST type A"/>
                              </w:rPr>
                              <w:fldChar w:fldCharType="begin"/>
                            </w:r>
                            <w:r w:rsidRPr="00A876AB">
                              <w:rPr>
                                <w:rStyle w:val="a9"/>
                                <w:rFonts w:ascii="GOST type A" w:hAnsi="GOST type A"/>
                              </w:rPr>
                              <w:instrText xml:space="preserve"> NUMPAGES </w:instrText>
                            </w:r>
                            <w:r w:rsidRPr="00A876AB">
                              <w:rPr>
                                <w:rStyle w:val="a9"/>
                                <w:rFonts w:ascii="GOST type A" w:hAnsi="GOST type A"/>
                              </w:rPr>
                              <w:fldChar w:fldCharType="separate"/>
                            </w:r>
                            <w:r w:rsidRPr="00A876AB">
                              <w:rPr>
                                <w:rStyle w:val="a9"/>
                                <w:rFonts w:ascii="GOST type A" w:hAnsi="GOST type A"/>
                                <w:noProof/>
                              </w:rPr>
                              <w:t>7</w:t>
                            </w:r>
                            <w:r w:rsidRPr="00A876AB">
                              <w:rPr>
                                <w:rStyle w:val="a9"/>
                                <w:rFonts w:ascii="GOST type A" w:hAnsi="GOST type 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bxPage1"/>
                      <wps:cNvSpPr txBox="1">
                        <a:spLocks noChangeArrowheads="1"/>
                      </wps:cNvSpPr>
                      <wps:spPr bwMode="auto">
                        <a:xfrm>
                          <a:off x="9185" y="15139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C56F31" w14:textId="77777777" w:rsidR="00804F0B" w:rsidRPr="00A876AB" w:rsidRDefault="00804F0B" w:rsidP="00345A5C">
                            <w:pPr>
                              <w:pStyle w:val="Twordpagenumber"/>
                              <w:rPr>
                                <w:rFonts w:ascii="GOST type A" w:hAnsi="GOST type A"/>
                                <w:lang w:val="ru-RU"/>
                              </w:rPr>
                            </w:pPr>
                            <w:r w:rsidRPr="00A876AB">
                              <w:rPr>
                                <w:rFonts w:ascii="GOST type A" w:hAnsi="GOST type A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bxLite"/>
                      <wps:cNvSpPr txBox="1">
                        <a:spLocks noChangeArrowheads="1"/>
                      </wps:cNvSpPr>
                      <wps:spPr bwMode="auto">
                        <a:xfrm>
                          <a:off x="8335" y="15139"/>
                          <a:ext cx="283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AFE527" w14:textId="77777777" w:rsidR="00804F0B" w:rsidRPr="00B710CE" w:rsidRDefault="00804F0B" w:rsidP="00C838F6">
                            <w:pPr>
                              <w:pStyle w:val="Twordlitera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bxLite2"/>
                      <wps:cNvSpPr txBox="1">
                        <a:spLocks noChangeArrowheads="1"/>
                      </wps:cNvSpPr>
                      <wps:spPr bwMode="auto">
                        <a:xfrm>
                          <a:off x="8618" y="15139"/>
                          <a:ext cx="283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F22027" w14:textId="77777777" w:rsidR="00804F0B" w:rsidRPr="00B710CE" w:rsidRDefault="00804F0B" w:rsidP="00A202CE">
                            <w:pPr>
                              <w:pStyle w:val="Twordlitera"/>
                              <w:rPr>
                                <w:lang w:val="en-US"/>
                              </w:rPr>
                            </w:pPr>
                          </w:p>
                          <w:p w14:paraId="0EC82EA5" w14:textId="77777777" w:rsidR="00804F0B" w:rsidRPr="005C2235" w:rsidRDefault="00804F0B" w:rsidP="00A202CE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bxLite3"/>
                      <wps:cNvSpPr txBox="1">
                        <a:spLocks noChangeArrowheads="1"/>
                      </wps:cNvSpPr>
                      <wps:spPr bwMode="auto">
                        <a:xfrm>
                          <a:off x="8902" y="15139"/>
                          <a:ext cx="283" cy="2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532E0D" w14:textId="77777777" w:rsidR="00804F0B" w:rsidRPr="003A75B2" w:rsidRDefault="00804F0B" w:rsidP="00A202C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bxNaim"/>
                      <wps:cNvSpPr txBox="1">
                        <a:spLocks noChangeArrowheads="1"/>
                      </wps:cNvSpPr>
                      <wps:spPr bwMode="auto">
                        <a:xfrm>
                          <a:off x="4366" y="14855"/>
                          <a:ext cx="3969" cy="8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CC618A" w14:textId="6BD24003" w:rsidR="00804F0B" w:rsidRPr="00520771" w:rsidRDefault="00804F0B" w:rsidP="00BC7A7B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47" name="tbxIcus"/>
                      <wps:cNvSpPr txBox="1">
                        <a:spLocks noChangeArrowheads="1"/>
                      </wps:cNvSpPr>
                      <wps:spPr bwMode="auto">
                        <a:xfrm>
                          <a:off x="4366" y="13551"/>
                          <a:ext cx="6803" cy="45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A536FB" w14:textId="77777777" w:rsidR="00804F0B" w:rsidRPr="003A75B2" w:rsidRDefault="00804F0B" w:rsidP="00A202CE">
                            <w:pPr>
                              <w:pStyle w:val="Twordfirm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tbxAdoc"/>
                      <wps:cNvSpPr txBox="1">
                        <a:spLocks noChangeArrowheads="1"/>
                      </wps:cNvSpPr>
                      <wps:spPr bwMode="auto">
                        <a:xfrm>
                          <a:off x="8165" y="12758"/>
                          <a:ext cx="3005" cy="79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7508F5" w14:textId="77777777" w:rsidR="00804F0B" w:rsidRPr="004E1A14" w:rsidRDefault="00804F0B" w:rsidP="00A202CE">
                            <w:pPr>
                              <w:pStyle w:val="Twordfirm"/>
                            </w:pPr>
                          </w:p>
                        </w:txbxContent>
                      </wps:txbx>
                      <wps:bodyPr rot="0" vert="horz" wrap="square" lIns="0" tIns="72000" rIns="0" bIns="0" anchor="t" anchorCtr="0" upright="1">
                        <a:noAutofit/>
                      </wps:bodyPr>
                    </wps:wsp>
                    <wps:wsp>
                      <wps:cNvPr id="49" name="tbxAlit"/>
                      <wps:cNvSpPr txBox="1">
                        <a:spLocks noChangeArrowheads="1"/>
                      </wps:cNvSpPr>
                      <wps:spPr bwMode="auto">
                        <a:xfrm>
                          <a:off x="5160" y="12758"/>
                          <a:ext cx="3005" cy="79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CEC95C" w14:textId="77777777" w:rsidR="00804F0B" w:rsidRPr="00DF2469" w:rsidRDefault="00804F0B" w:rsidP="00A202CE">
                            <w:pPr>
                              <w:pStyle w:val="Twordfirm"/>
                            </w:pPr>
                          </w:p>
                        </w:txbxContent>
                      </wps:txbx>
                      <wps:bodyPr rot="0" vert="horz" wrap="square" lIns="0" tIns="72000" rIns="0" bIns="0" anchor="t" anchorCtr="0" upright="1">
                        <a:noAutofit/>
                      </wps:bodyPr>
                    </wps:wsp>
                    <wps:wsp>
                      <wps:cNvPr id="50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14855"/>
                          <a:ext cx="397" cy="1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00442" w14:textId="77777777" w:rsidR="00804F0B" w:rsidRPr="00A97B64" w:rsidRDefault="00804F0B" w:rsidP="00A202CE">
                            <w:pPr>
                              <w:pStyle w:val="Twordaddfieldtex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51" name="Text Box 322"/>
                      <wps:cNvSpPr txBox="1">
                        <a:spLocks noChangeArrowheads="1"/>
                      </wps:cNvSpPr>
                      <wps:spPr bwMode="auto">
                        <a:xfrm>
                          <a:off x="0" y="14855"/>
                          <a:ext cx="283" cy="141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1F50E0" w14:textId="77777777" w:rsidR="00804F0B" w:rsidRPr="00121A13" w:rsidRDefault="00804F0B" w:rsidP="00A202CE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2" name="tbxInpd"/>
                      <wps:cNvSpPr txBox="1">
                        <a:spLocks noChangeArrowheads="1"/>
                      </wps:cNvSpPr>
                      <wps:spPr bwMode="auto">
                        <a:xfrm>
                          <a:off x="284" y="12871"/>
                          <a:ext cx="397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4C7E8" w14:textId="77777777" w:rsidR="00804F0B" w:rsidRPr="00A97B64" w:rsidRDefault="00804F0B" w:rsidP="00A202CE">
                            <w:pPr>
                              <w:pStyle w:val="Twordaddfielddate"/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53" name="Text Box 324"/>
                      <wps:cNvSpPr txBox="1">
                        <a:spLocks noChangeArrowheads="1"/>
                      </wps:cNvSpPr>
                      <wps:spPr bwMode="auto">
                        <a:xfrm>
                          <a:off x="0" y="12871"/>
                          <a:ext cx="283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5AAFE" w14:textId="77777777" w:rsidR="00804F0B" w:rsidRPr="00121A13" w:rsidRDefault="00804F0B" w:rsidP="00A202CE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4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11453"/>
                          <a:ext cx="397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50BC5" w14:textId="77777777" w:rsidR="00804F0B" w:rsidRPr="00A97B64" w:rsidRDefault="00804F0B" w:rsidP="00A202CE">
                            <w:pPr>
                              <w:pStyle w:val="Twordaddfieldtext"/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55" name="Text Box 326"/>
                      <wps:cNvSpPr txBox="1">
                        <a:spLocks noChangeArrowheads="1"/>
                      </wps:cNvSpPr>
                      <wps:spPr bwMode="auto">
                        <a:xfrm>
                          <a:off x="0" y="11453"/>
                          <a:ext cx="283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0A751" w14:textId="77777777" w:rsidR="00804F0B" w:rsidRPr="00121A13" w:rsidRDefault="00804F0B" w:rsidP="00A202CE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Взам</w:t>
                            </w:r>
                            <w:proofErr w:type="spellEnd"/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6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0036"/>
                          <a:ext cx="397" cy="14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3EAB13" w14:textId="77777777" w:rsidR="00804F0B" w:rsidRPr="00F0380C" w:rsidRDefault="00804F0B" w:rsidP="00A202CE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57" name="Text Box 328"/>
                      <wps:cNvSpPr txBox="1">
                        <a:spLocks noChangeArrowheads="1"/>
                      </wps:cNvSpPr>
                      <wps:spPr bwMode="auto">
                        <a:xfrm>
                          <a:off x="0" y="10036"/>
                          <a:ext cx="283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07612" w14:textId="77777777" w:rsidR="00804F0B" w:rsidRPr="00121A13" w:rsidRDefault="00804F0B" w:rsidP="00A202CE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Инв. № </w:t>
                            </w:r>
                            <w:proofErr w:type="spellStart"/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дубл</w:t>
                            </w:r>
                            <w:proofErr w:type="spellEnd"/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8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8051"/>
                          <a:ext cx="397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555C" w14:textId="77777777" w:rsidR="00804F0B" w:rsidRPr="00F0380C" w:rsidRDefault="00804F0B" w:rsidP="00F45F19">
                            <w:pPr>
                              <w:pStyle w:val="Twordaddfielddate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59" name="Text Box 330"/>
                      <wps:cNvSpPr txBox="1">
                        <a:spLocks noChangeArrowheads="1"/>
                      </wps:cNvSpPr>
                      <wps:spPr bwMode="auto">
                        <a:xfrm>
                          <a:off x="0" y="8051"/>
                          <a:ext cx="283" cy="19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51987" w14:textId="77777777" w:rsidR="00804F0B" w:rsidRPr="00121A13" w:rsidRDefault="00804F0B" w:rsidP="00A202CE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Подп</w:t>
                            </w:r>
                            <w:proofErr w:type="spellEnd"/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331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" cy="3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877B1" w14:textId="77777777" w:rsidR="00804F0B" w:rsidRPr="00121A13" w:rsidRDefault="00804F0B" w:rsidP="00A202CE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 xml:space="preserve">Перв. </w:t>
                            </w:r>
                            <w:proofErr w:type="spellStart"/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примен</w:t>
                            </w:r>
                            <w:proofErr w:type="spellEnd"/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0649AD6" w14:textId="77777777" w:rsidR="00804F0B" w:rsidRPr="00121A13" w:rsidRDefault="00804F0B" w:rsidP="00A202CE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1" name="tbxPerv"/>
                      <wps:cNvSpPr txBox="1">
                        <a:spLocks noChangeArrowheads="1"/>
                      </wps:cNvSpPr>
                      <wps:spPr bwMode="auto">
                        <a:xfrm>
                          <a:off x="284" y="0"/>
                          <a:ext cx="397" cy="3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1E48BB" w14:textId="77777777" w:rsidR="00804F0B" w:rsidRPr="00AC4411" w:rsidRDefault="00804F0B" w:rsidP="00A202CE">
                            <w:pPr>
                              <w:pStyle w:val="Twordaddfieldtext"/>
                            </w:pPr>
                          </w:p>
                        </w:txbxContent>
                      </wps:txbx>
                      <wps:bodyPr rot="0" vert="vert270" wrap="square" lIns="36000" tIns="0" rIns="0" bIns="0" anchor="t" anchorCtr="0" upright="1">
                        <a:noAutofit/>
                      </wps:bodyPr>
                    </wps:wsp>
                    <wps:wsp>
                      <wps:cNvPr id="62" name="Text Box 333"/>
                      <wps:cNvSpPr txBox="1">
                        <a:spLocks noChangeArrowheads="1"/>
                      </wps:cNvSpPr>
                      <wps:spPr bwMode="auto">
                        <a:xfrm>
                          <a:off x="0" y="3402"/>
                          <a:ext cx="283" cy="3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6BE964" w14:textId="77777777" w:rsidR="00804F0B" w:rsidRPr="00121A13" w:rsidRDefault="00804F0B" w:rsidP="00A202CE">
                            <w:pPr>
                              <w:pStyle w:val="Twordaddfieldheads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Справ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3" name="tbxSpra"/>
                      <wps:cNvSpPr txBox="1">
                        <a:spLocks noChangeArrowheads="1"/>
                      </wps:cNvSpPr>
                      <wps:spPr bwMode="auto">
                        <a:xfrm>
                          <a:off x="284" y="3402"/>
                          <a:ext cx="397" cy="3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561CE1" w14:textId="77777777" w:rsidR="00804F0B" w:rsidRPr="009155C0" w:rsidRDefault="00804F0B" w:rsidP="00A202CE">
                            <w:pPr>
                              <w:pStyle w:val="Twordaddfieldtext"/>
                            </w:pPr>
                          </w:p>
                        </w:txbxContent>
                      </wps:txbx>
                      <wps:bodyPr rot="0" vert="vert270" wrap="square" lIns="36000" tIns="0" rIns="0" bIns="0" anchor="t" anchorCtr="0" upright="1">
                        <a:noAutofit/>
                      </wps:bodyPr>
                    </wps:wsp>
                    <wps:wsp>
                      <wps:cNvPr id="64" name="Line 335"/>
                      <wps:cNvCnPr>
                        <a:cxnSpLocks noChangeShapeType="1"/>
                      </wps:cNvCnPr>
                      <wps:spPr bwMode="auto">
                        <a:xfrm>
                          <a:off x="680" y="0"/>
                          <a:ext cx="0" cy="80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tbxSymb"/>
                      <wps:cNvSpPr txBox="1">
                        <a:spLocks noChangeArrowheads="1"/>
                      </wps:cNvSpPr>
                      <wps:spPr bwMode="auto">
                        <a:xfrm>
                          <a:off x="4366" y="12758"/>
                          <a:ext cx="794" cy="79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709F2E" w14:textId="77777777" w:rsidR="00804F0B" w:rsidRPr="00B710CE" w:rsidRDefault="00804F0B" w:rsidP="00B710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tbxTdoc"/>
                      <wps:cNvSpPr txBox="1">
                        <a:spLocks noChangeArrowheads="1"/>
                      </wps:cNvSpPr>
                      <wps:spPr bwMode="auto">
                        <a:xfrm>
                          <a:off x="4366" y="15756"/>
                          <a:ext cx="3969" cy="5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6802C" w14:textId="152604FA" w:rsidR="00804F0B" w:rsidRPr="00121A13" w:rsidRDefault="00121A13" w:rsidP="00A876AB">
                            <w:pPr>
                              <w:pStyle w:val="Twordtdoc"/>
                              <w:spacing w:line="240" w:lineRule="auto"/>
                              <w:contextualSpacing/>
                              <w:rPr>
                                <w:rFonts w:ascii="GOST type A" w:hAnsi="GOST type A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8"/>
                                <w:szCs w:val="28"/>
                                <w:lang w:val="ru-RU"/>
                              </w:rPr>
                              <w:t xml:space="preserve">Расчет на </w:t>
                            </w:r>
                            <w:r w:rsidR="00A876AB" w:rsidRPr="00121A13">
                              <w:rPr>
                                <w:rFonts w:ascii="GOST type A" w:hAnsi="GOST type A"/>
                                <w:sz w:val="28"/>
                                <w:szCs w:val="28"/>
                                <w:lang w:val="ru-RU"/>
                              </w:rPr>
                              <w:t>прочность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67" name="Line 338"/>
                      <wps:cNvCnPr>
                        <a:cxnSpLocks noChangeShapeType="1"/>
                      </wps:cNvCnPr>
                      <wps:spPr bwMode="auto">
                        <a:xfrm>
                          <a:off x="680" y="16273"/>
                          <a:ext cx="765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339"/>
                      <wps:cNvCnPr>
                        <a:cxnSpLocks noChangeShapeType="1"/>
                      </wps:cNvCnPr>
                      <wps:spPr bwMode="auto">
                        <a:xfrm>
                          <a:off x="1077" y="14005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340"/>
                      <wps:cNvCnPr>
                        <a:cxnSpLocks noChangeShapeType="1"/>
                      </wps:cNvCnPr>
                      <wps:spPr bwMode="auto">
                        <a:xfrm>
                          <a:off x="1644" y="14005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341"/>
                      <wps:cNvCnPr>
                        <a:cxnSpLocks noChangeShapeType="1"/>
                      </wps:cNvCnPr>
                      <wps:spPr bwMode="auto">
                        <a:xfrm>
                          <a:off x="2948" y="14005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342"/>
                      <wps:cNvCnPr>
                        <a:cxnSpLocks noChangeShapeType="1"/>
                      </wps:cNvCnPr>
                      <wps:spPr bwMode="auto">
                        <a:xfrm>
                          <a:off x="3799" y="14005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343"/>
                      <wps:cNvCnPr>
                        <a:cxnSpLocks noChangeShapeType="1"/>
                      </wps:cNvCnPr>
                      <wps:spPr bwMode="auto">
                        <a:xfrm>
                          <a:off x="4366" y="14005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344"/>
                      <wps:cNvCnPr>
                        <a:cxnSpLocks noChangeShapeType="1"/>
                      </wps:cNvCnPr>
                      <wps:spPr bwMode="auto">
                        <a:xfrm>
                          <a:off x="680" y="1457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345"/>
                      <wps:cNvCnPr>
                        <a:cxnSpLocks noChangeShapeType="1"/>
                      </wps:cNvCnPr>
                      <wps:spPr bwMode="auto">
                        <a:xfrm>
                          <a:off x="680" y="14855"/>
                          <a:ext cx="765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346"/>
                      <wps:cNvCnPr>
                        <a:cxnSpLocks noChangeShapeType="1"/>
                      </wps:cNvCnPr>
                      <wps:spPr bwMode="auto">
                        <a:xfrm>
                          <a:off x="680" y="14005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Text Box 347"/>
                      <wps:cNvSpPr txBox="1">
                        <a:spLocks noChangeArrowheads="1"/>
                      </wps:cNvSpPr>
                      <wps:spPr bwMode="auto">
                        <a:xfrm>
                          <a:off x="9752" y="16273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8F862D" w14:textId="77777777" w:rsidR="00804F0B" w:rsidRPr="00121A13" w:rsidRDefault="00804F0B" w:rsidP="00A202CE">
                            <w:pPr>
                              <w:pStyle w:val="Twordcopyformat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Формат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7" name="tbxFrmt"/>
                      <wps:cNvSpPr txBox="1">
                        <a:spLocks noChangeArrowheads="1"/>
                      </wps:cNvSpPr>
                      <wps:spPr bwMode="auto">
                        <a:xfrm>
                          <a:off x="10603" y="16273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1C0E4" w14:textId="77777777" w:rsidR="00804F0B" w:rsidRPr="00121A13" w:rsidRDefault="00804F0B" w:rsidP="00A202CE">
                            <w:pPr>
                              <w:pStyle w:val="Twordcopyformat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А4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8" name="Text Box 349"/>
                      <wps:cNvSpPr txBox="1">
                        <a:spLocks noChangeArrowheads="1"/>
                      </wps:cNvSpPr>
                      <wps:spPr bwMode="auto">
                        <a:xfrm>
                          <a:off x="4366" y="16273"/>
                          <a:ext cx="1701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CE1CD" w14:textId="77777777" w:rsidR="00804F0B" w:rsidRPr="00121A13" w:rsidRDefault="00804F0B" w:rsidP="00A202CE">
                            <w:pPr>
                              <w:pStyle w:val="Twordcopyformat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21A13"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  <w:t>Копировал:</w:t>
                            </w:r>
                          </w:p>
                          <w:p w14:paraId="1F2F48DF" w14:textId="77777777" w:rsidR="00804F0B" w:rsidRPr="00121A13" w:rsidRDefault="00804F0B" w:rsidP="00A202CE">
                            <w:pPr>
                              <w:rPr>
                                <w:rFonts w:ascii="GOST type A" w:hAnsi="GOST type A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9" name="Line 350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6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351"/>
                      <wps:cNvCnPr>
                        <a:cxnSpLocks noChangeShapeType="1"/>
                      </wps:cNvCnPr>
                      <wps:spPr bwMode="auto">
                        <a:xfrm>
                          <a:off x="11170" y="0"/>
                          <a:ext cx="0" cy="148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825E6C" id="grpFirstPage" o:spid="_x0000_s1066" style="position:absolute;margin-left:22.55pt;margin-top:14.15pt;width:558.5pt;height:813.65pt;z-index:251658240;mso-position-horizontal-relative:page;mso-position-vertical-relative:page" coordsize="11170,16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zme" o:spid="_x0000_s1067" type="#_x0000_t202" style="position:absolute;left:680;top:14288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" filled="f" strokeweight=".5pt">
                <v:textbox inset="0,0,0,0">
                  <w:txbxContent>
                    <w:p w14:paraId="018BB129" w14:textId="77777777" w:rsidR="00804F0B" w:rsidRPr="00DF2469" w:rsidRDefault="00804F0B" w:rsidP="00A202CE">
                      <w:pPr>
                        <w:pStyle w:val="Twordizme"/>
                      </w:pPr>
                    </w:p>
                  </w:txbxContent>
                </v:textbox>
              </v:shape>
              <v:shape id="tbxIzml" o:spid="_x0000_s1068" type="#_x0000_t202" style="position:absolute;left:1077;top:14288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" filled="f" strokeweight=".5pt">
                <v:textbox inset="0,0,0,0">
                  <w:txbxContent>
                    <w:p w14:paraId="2949CD53" w14:textId="77777777" w:rsidR="00804F0B" w:rsidRPr="004B685D" w:rsidRDefault="00804F0B" w:rsidP="00345A5C">
                      <w:pPr>
                        <w:pStyle w:val="Twordizme"/>
                        <w:rPr>
                          <w:szCs w:val="20"/>
                        </w:rPr>
                      </w:pPr>
                    </w:p>
                  </w:txbxContent>
                </v:textbox>
              </v:shape>
              <v:shape id="Text Box 280" o:spid="_x0000_s1069" type="#_x0000_t202" style="position:absolute;left:1077;top:14572;width:56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" filled="f" strokeweight=".5pt">
                <v:textbox inset="0,0,0,0">
                  <w:txbxContent>
                    <w:p w14:paraId="0D192C3E" w14:textId="77777777" w:rsidR="00804F0B" w:rsidRPr="00121A13" w:rsidRDefault="00804F0B" w:rsidP="00A202CE">
                      <w:pPr>
                        <w:pStyle w:val="Twordizme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Лист</w:t>
                      </w:r>
                    </w:p>
                  </w:txbxContent>
                </v:textbox>
              </v:shape>
              <v:shape id="tbxNdoc" o:spid="_x0000_s1070" type="#_x0000_t202" style="position:absolute;left:1644;top:14288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" filled="f" strokeweight=".5pt">
                <v:textbox inset="0,0,0,0">
                  <w:txbxContent>
                    <w:p w14:paraId="6B000103" w14:textId="77777777" w:rsidR="00804F0B" w:rsidRPr="00DF2469" w:rsidRDefault="00804F0B" w:rsidP="00A202CE">
                      <w:pPr>
                        <w:pStyle w:val="Twordizme"/>
                      </w:pPr>
                    </w:p>
                  </w:txbxContent>
                </v:textbox>
              </v:shape>
              <v:shape id="Text Box 282" o:spid="_x0000_s1071" type="#_x0000_t202" style="position:absolute;left:1644;top:1457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" filled="f" strokeweight=".5pt">
                <v:textbox inset="0,0,0,0">
                  <w:txbxContent>
                    <w:p w14:paraId="2C301405" w14:textId="77777777" w:rsidR="00804F0B" w:rsidRPr="00121A13" w:rsidRDefault="00804F0B" w:rsidP="00A202CE">
                      <w:pPr>
                        <w:pStyle w:val="Twordizme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№ докум.</w:t>
                      </w:r>
                    </w:p>
                  </w:txbxContent>
                </v:textbox>
              </v:shape>
              <v:shape id="tbxFam1" o:spid="_x0000_s1072" type="#_x0000_t202" style="position:absolute;left:1644;top:1485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" filled="f" strokeweight=".5pt">
                <v:textbox inset=".5mm,0,0,0">
                  <w:txbxContent>
                    <w:p w14:paraId="0BCCBBB2" w14:textId="77777777" w:rsidR="00804F0B" w:rsidRPr="00121A13" w:rsidRDefault="00804F0B" w:rsidP="00A202CE">
                      <w:pPr>
                        <w:rPr>
                          <w:rFonts w:ascii="GOST type A" w:hAnsi="GOST type A"/>
                        </w:rPr>
                      </w:pPr>
                      <w:r w:rsidRPr="00121A13">
                        <w:rPr>
                          <w:rFonts w:ascii="GOST type A" w:hAnsi="GOST type A" w:cs="Arial"/>
                          <w:i/>
                        </w:rPr>
                        <w:t>Пачковский</w:t>
                      </w:r>
                    </w:p>
                  </w:txbxContent>
                </v:textbox>
              </v:shape>
              <v:shape id="tbxFam2" o:spid="_x0000_s1073" type="#_x0000_t202" style="position:absolute;left:1644;top:1513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" filled="f" strokeweight=".5pt">
                <v:textbox inset=".5mm,0,0,0">
                  <w:txbxContent>
                    <w:p w14:paraId="406ADE5F" w14:textId="77777777" w:rsidR="00804F0B" w:rsidRPr="00121A13" w:rsidRDefault="00804F0B" w:rsidP="00A202CE">
                      <w:pPr>
                        <w:pStyle w:val="Twordfami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Мельникова</w:t>
                      </w:r>
                    </w:p>
                  </w:txbxContent>
                </v:textbox>
              </v:shape>
              <v:shape id="tbxFam4" o:spid="_x0000_s1074" type="#_x0000_t202" style="position:absolute;left:1644;top:1542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" filled="f" strokeweight=".5pt">
                <v:textbox inset=".5mm,0,0,0">
                  <w:txbxContent>
                    <w:p w14:paraId="12577926" w14:textId="77777777" w:rsidR="00804F0B" w:rsidRPr="00121A13" w:rsidRDefault="00804F0B" w:rsidP="00A202CE">
                      <w:pPr>
                        <w:pStyle w:val="Twordfami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Мельникова</w:t>
                      </w:r>
                    </w:p>
                  </w:txbxContent>
                </v:textbox>
              </v:shape>
              <v:shape id="tbxFam5" o:spid="_x0000_s1075" type="#_x0000_t202" style="position:absolute;left:1644;top:1570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" filled="f" strokeweight=".5pt">
                <v:textbox inset=".5mm,0,0,0">
                  <w:txbxContent>
                    <w:p w14:paraId="70F7A919" w14:textId="77777777" w:rsidR="00804F0B" w:rsidRPr="00FD3872" w:rsidRDefault="00804F0B" w:rsidP="00A202CE">
                      <w:pPr>
                        <w:pStyle w:val="Twordfami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Fam6" o:spid="_x0000_s1076" type="#_x0000_t202" style="position:absolute;left:1644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" filled="f" strokeweight=".5pt">
                <v:textbox inset=".5mm,0,0,0">
                  <w:txbxContent>
                    <w:p w14:paraId="0AC338AC" w14:textId="77777777" w:rsidR="00804F0B" w:rsidRPr="00757ADB" w:rsidRDefault="00804F0B" w:rsidP="00A202CE">
                      <w:pPr>
                        <w:pStyle w:val="Twordfami"/>
                        <w:rPr>
                          <w:rFonts w:ascii="GOST type A" w:hAnsi="GOST type 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bxJob1" o:spid="_x0000_s1077" type="#_x0000_t202" style="position:absolute;left:680;top:14855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" filled="f" strokeweight=".5pt">
                <v:textbox inset=".5mm,0,0,0">
                  <w:txbxContent>
                    <w:p w14:paraId="08480CFC" w14:textId="77777777" w:rsidR="00804F0B" w:rsidRPr="00121A13" w:rsidRDefault="00804F0B" w:rsidP="00A202CE">
                      <w:pPr>
                        <w:pStyle w:val="Twordfami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proofErr w:type="spellStart"/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Разраб</w:t>
                      </w:r>
                      <w:proofErr w:type="spellEnd"/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bxJob2" o:spid="_x0000_s1078" type="#_x0000_t202" style="position:absolute;left:680;top:1513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" filled="f" strokeweight=".5pt">
                <v:textbox inset=".5mm,0,0,0">
                  <w:txbxContent>
                    <w:p w14:paraId="1FD65AB7" w14:textId="77777777" w:rsidR="00804F0B" w:rsidRPr="00121A13" w:rsidRDefault="00804F0B" w:rsidP="00A202CE">
                      <w:pPr>
                        <w:pStyle w:val="Twordfami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Пров.</w:t>
                      </w:r>
                    </w:p>
                  </w:txbxContent>
                </v:textbox>
              </v:shape>
              <v:shape id="tbxJob4" o:spid="_x0000_s1079" type="#_x0000_t202" style="position:absolute;left:680;top:15422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" filled="f" strokeweight=".5pt">
                <v:textbox inset=".5mm,0,0,0">
                  <w:txbxContent>
                    <w:p w14:paraId="56481134" w14:textId="77777777" w:rsidR="00804F0B" w:rsidRPr="00121A13" w:rsidRDefault="00804F0B" w:rsidP="00A202CE">
                      <w:pPr>
                        <w:pStyle w:val="Twordfami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Н. контр.</w:t>
                      </w:r>
                    </w:p>
                  </w:txbxContent>
                </v:textbox>
              </v:shape>
              <v:shape id="tbxJob5" o:spid="_x0000_s1080" type="#_x0000_t202" style="position:absolute;left:680;top:1570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" filled="f" strokeweight=".5pt">
                <v:textbox inset=".5mm,0,0,0">
                  <w:txbxContent>
                    <w:p w14:paraId="28221691" w14:textId="77777777" w:rsidR="00804F0B" w:rsidRPr="00FD3872" w:rsidRDefault="00804F0B" w:rsidP="00A202CE">
                      <w:pPr>
                        <w:pStyle w:val="Twordfami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Job6" o:spid="_x0000_s1081" type="#_x0000_t202" style="position:absolute;left:680;top:1598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" filled="f" strokeweight=".5pt">
                <v:textbox inset=".5mm,0,0,0">
                  <w:txbxContent>
                    <w:p w14:paraId="2E33F470" w14:textId="77777777" w:rsidR="00804F0B" w:rsidRPr="00FD3872" w:rsidRDefault="00804F0B" w:rsidP="00A202CE">
                      <w:pPr>
                        <w:pStyle w:val="Twordfami"/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293" o:spid="_x0000_s1082" type="#_x0000_t202" style="position:absolute;left:2948;top:14288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" filled="f" strokeweight=".5pt">
                <v:textbox inset="0,0,0,0">
                  <w:txbxContent>
                    <w:p w14:paraId="089A7DD3" w14:textId="77777777" w:rsidR="00804F0B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ext Box 294" o:spid="_x0000_s1083" type="#_x0000_t202" style="position:absolute;left:2948;top:1457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" filled="f" strokeweight=".5pt">
                <v:textbox inset="0,0,0,0">
                  <w:txbxContent>
                    <w:p w14:paraId="1E6E8F5F" w14:textId="77777777" w:rsidR="00804F0B" w:rsidRPr="00A876AB" w:rsidRDefault="00804F0B" w:rsidP="00A202CE">
                      <w:pPr>
                        <w:pStyle w:val="Twordizme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Подп.</w:t>
                      </w:r>
                    </w:p>
                  </w:txbxContent>
                </v:textbox>
              </v:shape>
              <v:shape id="Text Box 295" o:spid="_x0000_s1084" type="#_x0000_t202" style="position:absolute;left:2948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" filled="f" strokeweight=".5pt">
                <v:textbox>
                  <w:txbxContent>
                    <w:p w14:paraId="2DA51E3B" w14:textId="77777777" w:rsidR="00804F0B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ext Box 296" o:spid="_x0000_s1085" type="#_x0000_t202" style="position:absolute;left:2948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" filled="f" strokeweight=".5pt">
                <v:textbox>
                  <w:txbxContent>
                    <w:p w14:paraId="4A1A6953" w14:textId="77777777" w:rsidR="00804F0B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ext Box 297" o:spid="_x0000_s1086" type="#_x0000_t202" style="position:absolute;left:2948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" filled="f" strokeweight=".5pt">
                <v:textbox>
                  <w:txbxContent>
                    <w:p w14:paraId="3B73C12F" w14:textId="77777777" w:rsidR="00804F0B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ext Box 298" o:spid="_x0000_s1087" type="#_x0000_t202" style="position:absolute;left:2948;top:1570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" filled="f" strokeweight=".5pt">
                <v:textbox>
                  <w:txbxContent>
                    <w:p w14:paraId="081FB9FE" w14:textId="77777777" w:rsidR="00804F0B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ext Box 299" o:spid="_x0000_s1088" type="#_x0000_t202" style="position:absolute;left:2948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" filled="f" strokeweight=".5pt">
                <v:textbox>
                  <w:txbxContent>
                    <w:p w14:paraId="5A8ADE17" w14:textId="77777777" w:rsidR="00804F0B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bxIzmd" o:spid="_x0000_s1089" type="#_x0000_t202" style="position:absolute;left:3799;top:14288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" filled="f" strokeweight=".5pt">
                <v:textbox inset="0,.5mm,0,0">
                  <w:txbxContent>
                    <w:p w14:paraId="1DA01286" w14:textId="77777777" w:rsidR="00804F0B" w:rsidRPr="00AE3878" w:rsidRDefault="00804F0B" w:rsidP="00A202CE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  <v:shape id="Text Box 301" o:spid="_x0000_s1090" type="#_x0000_t202" style="position:absolute;left:3799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" filled="f" strokeweight=".5pt">
                <v:textbox inset="0,0,0,0">
                  <w:txbxContent>
                    <w:p w14:paraId="338C4438" w14:textId="77777777" w:rsidR="00804F0B" w:rsidRPr="00A876AB" w:rsidRDefault="00804F0B" w:rsidP="00A202CE">
                      <w:pPr>
                        <w:pStyle w:val="Twordizme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shape id="tbxDat1" o:spid="_x0000_s1091" type="#_x0000_t202" style="position:absolute;left:3799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" filled="f" strokeweight=".5pt">
                <v:textbox inset="0,.5mm,0,0">
                  <w:txbxContent>
                    <w:p w14:paraId="5AC258DA" w14:textId="77777777" w:rsidR="00804F0B" w:rsidRPr="00DF2469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bxDat2" o:spid="_x0000_s1092" type="#_x0000_t202" style="position:absolute;left:3799;top:1513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" filled="f" strokeweight=".5pt">
                <v:textbox inset="0,.5mm,0,0">
                  <w:txbxContent>
                    <w:p w14:paraId="220CD222" w14:textId="77777777" w:rsidR="00804F0B" w:rsidRPr="00DF2469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bxDat4" o:spid="_x0000_s1093" type="#_x0000_t202" style="position:absolute;left:3799;top:1542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" filled="f" strokeweight=".5pt">
                <v:textbox inset="0,.5mm,0,0">
                  <w:txbxContent>
                    <w:p w14:paraId="78A9179D" w14:textId="77777777" w:rsidR="00804F0B" w:rsidRPr="00DF2469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bxDat5" o:spid="_x0000_s1094" type="#_x0000_t202" style="position:absolute;left:3799;top:1570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" filled="f" strokeweight=".5pt">
                <v:textbox inset="0,.5mm,0,0">
                  <w:txbxContent>
                    <w:p w14:paraId="1B62FB1B" w14:textId="77777777" w:rsidR="00804F0B" w:rsidRPr="00DF2469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bxDat6" o:spid="_x0000_s1095" type="#_x0000_t202" style="position:absolute;left:3799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" filled="f" strokeweight=".5pt">
                <v:textbox inset="0,.5mm,0,0">
                  <w:txbxContent>
                    <w:p w14:paraId="45D514F5" w14:textId="77777777" w:rsidR="00804F0B" w:rsidRPr="00DF2469" w:rsidRDefault="00804F0B" w:rsidP="00A202CE">
                      <w:pPr>
                        <w:pStyle w:val="Tworddate"/>
                      </w:pPr>
                    </w:p>
                  </w:txbxContent>
                </v:textbox>
              </v:shape>
              <v:shape id="tbxOboz" o:spid="_x0000_s1096" type="#_x0000_t202" style="position:absolute;left:4479;top:14175;width:6545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" filled="f" stroked="f">
                <v:textbox inset=",0,,0">
                  <w:txbxContent>
                    <w:p w14:paraId="695CC018" w14:textId="5B4E35A1" w:rsidR="00804F0B" w:rsidRPr="00C009C6" w:rsidRDefault="00C5437C" w:rsidP="00BC7A7B">
                      <w:pPr>
                        <w:jc w:val="center"/>
                        <w:rPr>
                          <w:rFonts w:ascii="GOST type A" w:hAnsi="GOST type A"/>
                          <w:sz w:val="44"/>
                          <w:szCs w:val="44"/>
                        </w:rPr>
                      </w:pPr>
                      <w:sdt>
                        <w:sdtPr>
                          <w:rPr>
                            <w:rFonts w:ascii="GOST type A" w:hAnsi="GOST type A" w:cs="Arial"/>
                            <w:i/>
                            <w:sz w:val="44"/>
                            <w:szCs w:val="44"/>
                          </w:rPr>
                          <w:alias w:val="Тема"/>
                          <w:tag w:val=""/>
                          <w:id w:val="1885593681"/>
                          <w:placeholder>
                            <w:docPart w:val="E62F6DB60D0D4A21BAC793BC48855AEC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9834A3">
                            <w:rPr>
                              <w:rFonts w:ascii="GOST type A" w:hAnsi="GOST type A" w:cs="Arial"/>
                              <w:i/>
                              <w:sz w:val="44"/>
                              <w:szCs w:val="44"/>
                            </w:rPr>
                            <w:t>Number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  <v:shape id="tbxFirm" o:spid="_x0000_s1097" type="#_x0000_t202" style="position:absolute;left:8335;top:15422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" filled="f" strokeweight="1.5pt">
                <v:textbox inset="0,0,0,0">
                  <w:txbxContent>
                    <w:p w14:paraId="4868613C" w14:textId="58CFD5DA" w:rsidR="00804F0B" w:rsidRDefault="00804F0B" w:rsidP="00B710CE">
                      <w:pPr>
                        <w:pStyle w:val="Twordfirm"/>
                        <w:spacing w:line="240" w:lineRule="auto"/>
                        <w:rPr>
                          <w:rFonts w:ascii="GOST type A" w:hAnsi="GOST type A"/>
                          <w:szCs w:val="24"/>
                        </w:rPr>
                      </w:pPr>
                      <w:r w:rsidRPr="00757ADB">
                        <w:rPr>
                          <w:rFonts w:ascii="GOST type A" w:hAnsi="GOST type A"/>
                          <w:szCs w:val="24"/>
                        </w:rPr>
                        <w:t>ОАО «</w:t>
                      </w:r>
                      <w:proofErr w:type="spellStart"/>
                      <w:r w:rsidRPr="00757ADB">
                        <w:rPr>
                          <w:rFonts w:ascii="GOST type A" w:hAnsi="GOST type A"/>
                          <w:szCs w:val="24"/>
                        </w:rPr>
                        <w:t>Нафтан</w:t>
                      </w:r>
                      <w:proofErr w:type="spellEnd"/>
                      <w:r w:rsidRPr="00757ADB">
                        <w:rPr>
                          <w:rFonts w:ascii="GOST type A" w:hAnsi="GOST type A"/>
                          <w:szCs w:val="24"/>
                        </w:rPr>
                        <w:t>»</w:t>
                      </w:r>
                    </w:p>
                    <w:p w14:paraId="384BE164" w14:textId="35CD256B" w:rsidR="00A876AB" w:rsidRPr="00757ADB" w:rsidRDefault="00A876AB" w:rsidP="00B710CE">
                      <w:pPr>
                        <w:pStyle w:val="Twordfirm"/>
                        <w:spacing w:line="240" w:lineRule="auto"/>
                        <w:rPr>
                          <w:rFonts w:ascii="GOST type A" w:hAnsi="GOST type A"/>
                          <w:szCs w:val="24"/>
                        </w:rPr>
                      </w:pPr>
                      <w:r>
                        <w:rPr>
                          <w:rFonts w:ascii="GOST type A" w:hAnsi="GOST type A"/>
                          <w:szCs w:val="24"/>
                        </w:rPr>
                        <w:t>ПКС ХП</w:t>
                      </w:r>
                    </w:p>
                    <w:p w14:paraId="67672378" w14:textId="77777777" w:rsidR="00804F0B" w:rsidRPr="00757ADB" w:rsidRDefault="00804F0B" w:rsidP="00B710CE">
                      <w:pPr>
                        <w:pStyle w:val="Twordfirm"/>
                        <w:spacing w:line="240" w:lineRule="auto"/>
                        <w:rPr>
                          <w:rFonts w:ascii="GOST type A" w:hAnsi="GOST type A"/>
                          <w:szCs w:val="24"/>
                        </w:rPr>
                      </w:pPr>
                      <w:r>
                        <w:rPr>
                          <w:rFonts w:ascii="GOST type A" w:hAnsi="GOST type A"/>
                          <w:szCs w:val="24"/>
                        </w:rPr>
                        <w:t>г</w:t>
                      </w:r>
                      <w:r w:rsidRPr="00757ADB">
                        <w:rPr>
                          <w:rFonts w:ascii="GOST type A" w:hAnsi="GOST type A"/>
                          <w:szCs w:val="24"/>
                        </w:rPr>
                        <w:t>. Новополоцк</w:t>
                      </w:r>
                    </w:p>
                  </w:txbxContent>
                </v:textbox>
              </v:shape>
              <v:shape id="Text Box 309" o:spid="_x0000_s1098" type="#_x0000_t202" style="position:absolute;left:8335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" filled="f" strokeweight="1.5pt">
                <v:textbox inset="0,0,0,0">
                  <w:txbxContent>
                    <w:p w14:paraId="7F12FE34" w14:textId="77777777" w:rsidR="00804F0B" w:rsidRPr="00A876AB" w:rsidRDefault="00804F0B" w:rsidP="00A202CE">
                      <w:pPr>
                        <w:pStyle w:val="Twordlitlistlistov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Лит.</w:t>
                      </w:r>
                    </w:p>
                    <w:p w14:paraId="16AF0302" w14:textId="77777777" w:rsidR="00804F0B" w:rsidRPr="00A876AB" w:rsidRDefault="00804F0B" w:rsidP="00A202CE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ext Box 310" o:spid="_x0000_s1099" type="#_x0000_t202" style="position:absolute;left:9185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" filled="f" strokeweight="1.5pt">
                <v:textbox inset="0,0,0,0">
                  <w:txbxContent>
                    <w:p w14:paraId="221CCD25" w14:textId="77777777" w:rsidR="00804F0B" w:rsidRPr="00A876AB" w:rsidRDefault="00804F0B" w:rsidP="00A202CE">
                      <w:pPr>
                        <w:pStyle w:val="Twordlitlistlistov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Лист</w:t>
                      </w:r>
                    </w:p>
                  </w:txbxContent>
                </v:textbox>
              </v:shape>
              <v:shape id="Text Box 311" o:spid="_x0000_s1100" type="#_x0000_t202" style="position:absolute;left:10036;top:14855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" filled="f" strokeweight="1.5pt">
                <v:textbox inset="0,0,0,0">
                  <w:txbxContent>
                    <w:p w14:paraId="29501220" w14:textId="77777777" w:rsidR="00804F0B" w:rsidRPr="00A876AB" w:rsidRDefault="00804F0B" w:rsidP="00A202CE">
                      <w:pPr>
                        <w:pStyle w:val="Twordlitlistlistov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A876AB">
                        <w:rPr>
                          <w:rFonts w:ascii="GOST type A" w:hAnsi="GOST type A"/>
                          <w:sz w:val="24"/>
                          <w:szCs w:val="24"/>
                        </w:rPr>
                        <w:t>Листов</w:t>
                      </w:r>
                    </w:p>
                  </w:txbxContent>
                </v:textbox>
              </v:shape>
              <v:shape id="tbxPags" o:spid="_x0000_s1101" type="#_x0000_t202" style="position:absolute;left:10036;top:15139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" filled="f" strokeweight="1.5pt">
                <v:textbox inset="0,0,0,0">
                  <w:txbxContent>
                    <w:p w14:paraId="07705976" w14:textId="77777777" w:rsidR="00804F0B" w:rsidRPr="00A876AB" w:rsidRDefault="00804F0B" w:rsidP="00345A5C">
                      <w:pPr>
                        <w:pStyle w:val="Twordpagenumber"/>
                        <w:rPr>
                          <w:rFonts w:ascii="GOST type A" w:hAnsi="GOST type A"/>
                          <w:szCs w:val="20"/>
                        </w:rPr>
                      </w:pPr>
                      <w:r w:rsidRPr="00A876AB">
                        <w:rPr>
                          <w:rStyle w:val="a9"/>
                          <w:rFonts w:ascii="GOST type A" w:hAnsi="GOST type A"/>
                        </w:rPr>
                        <w:fldChar w:fldCharType="begin"/>
                      </w:r>
                      <w:r w:rsidRPr="00A876AB">
                        <w:rPr>
                          <w:rStyle w:val="a9"/>
                          <w:rFonts w:ascii="GOST type A" w:hAnsi="GOST type A"/>
                        </w:rPr>
                        <w:instrText xml:space="preserve"> NUMPAGES </w:instrText>
                      </w:r>
                      <w:r w:rsidRPr="00A876AB">
                        <w:rPr>
                          <w:rStyle w:val="a9"/>
                          <w:rFonts w:ascii="GOST type A" w:hAnsi="GOST type A"/>
                        </w:rPr>
                        <w:fldChar w:fldCharType="separate"/>
                      </w:r>
                      <w:r w:rsidRPr="00A876AB">
                        <w:rPr>
                          <w:rStyle w:val="a9"/>
                          <w:rFonts w:ascii="GOST type A" w:hAnsi="GOST type A"/>
                          <w:noProof/>
                        </w:rPr>
                        <w:t>7</w:t>
                      </w:r>
                      <w:r w:rsidRPr="00A876AB">
                        <w:rPr>
                          <w:rStyle w:val="a9"/>
                          <w:rFonts w:ascii="GOST type A" w:hAnsi="GOST type A"/>
                        </w:rPr>
                        <w:fldChar w:fldCharType="end"/>
                      </w:r>
                    </w:p>
                  </w:txbxContent>
                </v:textbox>
              </v:shape>
              <v:shape id="tbxPage1" o:spid="_x0000_s1102" type="#_x0000_t202" style="position:absolute;left:9185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" filled="f" strokeweight="1.5pt">
                <v:textbox inset="0,0,0,0">
                  <w:txbxContent>
                    <w:p w14:paraId="28C56F31" w14:textId="77777777" w:rsidR="00804F0B" w:rsidRPr="00A876AB" w:rsidRDefault="00804F0B" w:rsidP="00345A5C">
                      <w:pPr>
                        <w:pStyle w:val="Twordpagenumber"/>
                        <w:rPr>
                          <w:rFonts w:ascii="GOST type A" w:hAnsi="GOST type A"/>
                          <w:lang w:val="ru-RU"/>
                        </w:rPr>
                      </w:pPr>
                      <w:r w:rsidRPr="00A876AB">
                        <w:rPr>
                          <w:rFonts w:ascii="GOST type A" w:hAnsi="GOST type A"/>
                          <w:lang w:val="ru-RU"/>
                        </w:rPr>
                        <w:t>1</w:t>
                      </w:r>
                    </w:p>
                  </w:txbxContent>
                </v:textbox>
              </v:shape>
              <v:shape id="tbxLite" o:spid="_x0000_s1103" type="#_x0000_t202" style="position:absolute;left:8335;top:15139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" filled="f" strokeweight="1.5pt">
                <v:textbox inset="0,0,0,0">
                  <w:txbxContent>
                    <w:p w14:paraId="06AFE527" w14:textId="77777777" w:rsidR="00804F0B" w:rsidRPr="00B710CE" w:rsidRDefault="00804F0B" w:rsidP="00C838F6">
                      <w:pPr>
                        <w:pStyle w:val="Twordlitera"/>
                        <w:rPr>
                          <w:szCs w:val="20"/>
                        </w:rPr>
                      </w:pPr>
                    </w:p>
                  </w:txbxContent>
                </v:textbox>
              </v:shape>
              <v:shape id="tbxLite2" o:spid="_x0000_s1104" type="#_x0000_t202" style="position:absolute;left:8618;top:15139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" filled="f" strokeweight="1.5pt">
                <v:textbox inset="0,0,0,0">
                  <w:txbxContent>
                    <w:p w14:paraId="27F22027" w14:textId="77777777" w:rsidR="00804F0B" w:rsidRPr="00B710CE" w:rsidRDefault="00804F0B" w:rsidP="00A202CE">
                      <w:pPr>
                        <w:pStyle w:val="Twordlitera"/>
                        <w:rPr>
                          <w:lang w:val="en-US"/>
                        </w:rPr>
                      </w:pPr>
                    </w:p>
                    <w:p w14:paraId="0EC82EA5" w14:textId="77777777" w:rsidR="00804F0B" w:rsidRPr="005C2235" w:rsidRDefault="00804F0B" w:rsidP="00A202CE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  <v:shape id="tbxLite3" o:spid="_x0000_s1105" type="#_x0000_t202" style="position:absolute;left:8902;top:15139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" filled="f" strokeweight="1.5pt">
                <v:textbox inset="0,0,0,0">
                  <w:txbxContent>
                    <w:p w14:paraId="3D532E0D" w14:textId="77777777" w:rsidR="00804F0B" w:rsidRPr="003A75B2" w:rsidRDefault="00804F0B" w:rsidP="00A202CE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Naim" o:spid="_x0000_s1106" type="#_x0000_t202" style="position:absolute;left:4366;top:14855;width:3969;height: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" filled="f" stroked="f" strokecolor="red">
                <v:textbox inset="0,0,0,0">
                  <w:txbxContent>
                    <w:p w14:paraId="24CC618A" w14:textId="6BD24003" w:rsidR="00804F0B" w:rsidRPr="00520771" w:rsidRDefault="00804F0B" w:rsidP="00BC7A7B">
                      <w:pPr>
                        <w:jc w:val="center"/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bxIcus" o:spid="_x0000_s1107" type="#_x0000_t202" style="position:absolute;left:4366;top:13551;width:6803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" filled="f" strokecolor="white [3212]" strokeweight="1.5pt">
                <v:textbox>
                  <w:txbxContent>
                    <w:p w14:paraId="14A536FB" w14:textId="77777777" w:rsidR="00804F0B" w:rsidRPr="003A75B2" w:rsidRDefault="00804F0B" w:rsidP="00A202CE">
                      <w:pPr>
                        <w:pStyle w:val="Twordfirm"/>
                      </w:pPr>
                    </w:p>
                  </w:txbxContent>
                </v:textbox>
              </v:shape>
              <v:shape id="tbxAdoc" o:spid="_x0000_s1108" type="#_x0000_t202" style="position:absolute;left:8165;top:12758;width:3005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" filled="f" strokecolor="white [3212]" strokeweight="1.5pt">
                <v:textbox inset="0,2mm,0,0">
                  <w:txbxContent>
                    <w:p w14:paraId="6E7508F5" w14:textId="77777777" w:rsidR="00804F0B" w:rsidRPr="004E1A14" w:rsidRDefault="00804F0B" w:rsidP="00A202CE">
                      <w:pPr>
                        <w:pStyle w:val="Twordfirm"/>
                      </w:pPr>
                    </w:p>
                  </w:txbxContent>
                </v:textbox>
              </v:shape>
              <v:shape id="tbxAlit" o:spid="_x0000_s1109" type="#_x0000_t202" style="position:absolute;left:5160;top:12758;width:3005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" filled="f" strokecolor="white [3212]" strokeweight="1.5pt">
                <v:textbox inset="0,2mm,0,0">
                  <w:txbxContent>
                    <w:p w14:paraId="75CEC95C" w14:textId="77777777" w:rsidR="00804F0B" w:rsidRPr="00DF2469" w:rsidRDefault="00804F0B" w:rsidP="00A202CE">
                      <w:pPr>
                        <w:pStyle w:val="Twordfirm"/>
                      </w:pPr>
                    </w:p>
                  </w:txbxContent>
                </v:textbox>
              </v:shape>
              <v:shape id="tbxInpo" o:spid="_x0000_s1110" type="#_x0000_t202" style="position:absolute;left:284;top:14855;width:397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" strokeweight="1.5pt">
                <v:textbox style="layout-flow:vertical;mso-layout-flow-alt:bottom-to-top" inset="1mm,1mm,0,0">
                  <w:txbxContent>
                    <w:p w14:paraId="0E400442" w14:textId="77777777" w:rsidR="00804F0B" w:rsidRPr="00A97B64" w:rsidRDefault="00804F0B" w:rsidP="00A202CE">
                      <w:pPr>
                        <w:pStyle w:val="Twordaddfieldtext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Text Box 322" o:spid="_x0000_s1111" type="#_x0000_t202" style="position:absolute;top:1485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" filled="f" strokeweight="1.5pt">
                <v:textbox style="layout-flow:vertical;mso-layout-flow-alt:bottom-to-top" inset="0,0,0,0">
                  <w:txbxContent>
                    <w:p w14:paraId="3C1F50E0" w14:textId="77777777" w:rsidR="00804F0B" w:rsidRPr="00121A13" w:rsidRDefault="00804F0B" w:rsidP="00A202CE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Инв. № подл.</w:t>
                      </w:r>
                    </w:p>
                  </w:txbxContent>
                </v:textbox>
              </v:shape>
              <v:shape id="tbxInpd" o:spid="_x0000_s1112" type="#_x0000_t202" style="position:absolute;left:284;top:12871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5DE4C7E8" w14:textId="77777777" w:rsidR="00804F0B" w:rsidRPr="00A97B64" w:rsidRDefault="00804F0B" w:rsidP="00A202CE">
                      <w:pPr>
                        <w:pStyle w:val="Twordaddfielddate"/>
                      </w:pPr>
                    </w:p>
                  </w:txbxContent>
                </v:textbox>
              </v:shape>
              <v:shape id="Text Box 324" o:spid="_x0000_s1113" type="#_x0000_t202" style="position:absolute;top:1287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" strokeweight="1.5pt">
                <v:textbox style="layout-flow:vertical;mso-layout-flow-alt:bottom-to-top" inset="0,0,0,0">
                  <w:txbxContent>
                    <w:p w14:paraId="26D5AAFE" w14:textId="77777777" w:rsidR="00804F0B" w:rsidRPr="00121A13" w:rsidRDefault="00804F0B" w:rsidP="00A202CE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Подп. И дата</w:t>
                      </w:r>
                    </w:p>
                  </w:txbxContent>
                </v:textbox>
              </v:shape>
              <v:shape id="tbxInvz" o:spid="_x0000_s1114" type="#_x0000_t202" style="position:absolute;left:284;top:11453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1D150BC5" w14:textId="77777777" w:rsidR="00804F0B" w:rsidRPr="00A97B64" w:rsidRDefault="00804F0B" w:rsidP="00A202CE">
                      <w:pPr>
                        <w:pStyle w:val="Twordaddfieldtext"/>
                      </w:pPr>
                    </w:p>
                  </w:txbxContent>
                </v:textbox>
              </v:shape>
              <v:shape id="Text Box 326" o:spid="_x0000_s1115" type="#_x0000_t202" style="position:absolute;top:11453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" strokeweight="1.5pt">
                <v:textbox style="layout-flow:vertical;mso-layout-flow-alt:bottom-to-top" inset="0,0,0,0">
                  <w:txbxContent>
                    <w:p w14:paraId="5500A751" w14:textId="77777777" w:rsidR="00804F0B" w:rsidRPr="00121A13" w:rsidRDefault="00804F0B" w:rsidP="00A202CE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Взам</w:t>
                      </w:r>
                      <w:proofErr w:type="spellEnd"/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. инв. №</w:t>
                      </w:r>
                    </w:p>
                  </w:txbxContent>
                </v:textbox>
              </v:shape>
              <v:shape id="tbxIndu" o:spid="_x0000_s1116" type="#_x0000_t202" style="position:absolute;left:284;top:10036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" filled="f" strokeweight="1.5pt">
                <v:textbox style="layout-flow:vertical;mso-layout-flow-alt:bottom-to-top" inset="1mm,1mm,0,0">
                  <w:txbxContent>
                    <w:p w14:paraId="7D3EAB13" w14:textId="77777777" w:rsidR="00804F0B" w:rsidRPr="00F0380C" w:rsidRDefault="00804F0B" w:rsidP="00A202CE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  <v:shape id="Text Box 328" o:spid="_x0000_s1117" type="#_x0000_t202" style="position:absolute;top:1003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" strokeweight="1.5pt">
                <v:textbox style="layout-flow:vertical;mso-layout-flow-alt:bottom-to-top" inset="0,0,0,0">
                  <w:txbxContent>
                    <w:p w14:paraId="79707612" w14:textId="77777777" w:rsidR="00804F0B" w:rsidRPr="00121A13" w:rsidRDefault="00804F0B" w:rsidP="00A202CE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Инв. № </w:t>
                      </w:r>
                      <w:proofErr w:type="spellStart"/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дубл</w:t>
                      </w:r>
                      <w:proofErr w:type="spellEnd"/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bxIndd" o:spid="_x0000_s1118" type="#_x0000_t202" style="position:absolute;left:284;top:8051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" strokeweight="1.5pt">
                <v:textbox style="layout-flow:vertical;mso-layout-flow-alt:bottom-to-top" inset="1mm,1mm,0,0">
                  <w:txbxContent>
                    <w:p w14:paraId="2C66555C" w14:textId="77777777" w:rsidR="00804F0B" w:rsidRPr="00F0380C" w:rsidRDefault="00804F0B" w:rsidP="00F45F19">
                      <w:pPr>
                        <w:pStyle w:val="Twordaddfielddate"/>
                        <w:rPr>
                          <w:szCs w:val="20"/>
                        </w:rPr>
                      </w:pPr>
                    </w:p>
                  </w:txbxContent>
                </v:textbox>
              </v:shape>
              <v:shape id="Text Box 330" o:spid="_x0000_s1119" type="#_x0000_t202" style="position:absolute;top:805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" strokeweight="1.5pt">
                <v:textbox style="layout-flow:vertical;mso-layout-flow-alt:bottom-to-top" inset="0,0,0,0">
                  <w:txbxContent>
                    <w:p w14:paraId="38751987" w14:textId="77777777" w:rsidR="00804F0B" w:rsidRPr="00121A13" w:rsidRDefault="00804F0B" w:rsidP="00A202CE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Подп</w:t>
                      </w:r>
                      <w:proofErr w:type="spellEnd"/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 и дата</w:t>
                      </w:r>
                    </w:p>
                  </w:txbxContent>
                </v:textbox>
              </v:shape>
              <v:shape id="Text Box 331" o:spid="_x0000_s1120" type="#_x0000_t202" style="position:absolute;width:283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4A8877B1" w14:textId="77777777" w:rsidR="00804F0B" w:rsidRPr="00121A13" w:rsidRDefault="00804F0B" w:rsidP="00A202CE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 xml:space="preserve">Перв. </w:t>
                      </w:r>
                      <w:proofErr w:type="spellStart"/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примен</w:t>
                      </w:r>
                      <w:proofErr w:type="spellEnd"/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.</w:t>
                      </w:r>
                    </w:p>
                    <w:p w14:paraId="70649AD6" w14:textId="77777777" w:rsidR="00804F0B" w:rsidRPr="00121A13" w:rsidRDefault="00804F0B" w:rsidP="00A202CE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shape id="tbxPerv" o:spid="_x0000_s1121" type="#_x0000_t202" style="position:absolute;left:284;width:397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" filled="f" strokeweight="1.5pt">
                <v:textbox style="layout-flow:vertical;mso-layout-flow-alt:bottom-to-top" inset="1mm,0,0,0">
                  <w:txbxContent>
                    <w:p w14:paraId="161E48BB" w14:textId="77777777" w:rsidR="00804F0B" w:rsidRPr="00AC4411" w:rsidRDefault="00804F0B" w:rsidP="00A202CE">
                      <w:pPr>
                        <w:pStyle w:val="Twordaddfieldtext"/>
                      </w:pPr>
                    </w:p>
                  </w:txbxContent>
                </v:textbox>
              </v:shape>
              <v:shape id="Text Box 333" o:spid="_x0000_s1122" type="#_x0000_t202" style="position:absolute;top:3402;width:283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" filled="f" strokeweight="1.5pt">
                <v:textbox style="layout-flow:vertical;mso-layout-flow-alt:bottom-to-top" inset="0,0,0,0">
                  <w:txbxContent>
                    <w:p w14:paraId="756BE964" w14:textId="77777777" w:rsidR="00804F0B" w:rsidRPr="00121A13" w:rsidRDefault="00804F0B" w:rsidP="00A202CE">
                      <w:pPr>
                        <w:pStyle w:val="Twordaddfieldheads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Справ №</w:t>
                      </w:r>
                    </w:p>
                  </w:txbxContent>
                </v:textbox>
              </v:shape>
              <v:shape id="tbxSpra" o:spid="_x0000_s1123" type="#_x0000_t202" style="position:absolute;left:284;top:3402;width:397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" filled="f" strokeweight="1.5pt">
                <v:textbox style="layout-flow:vertical;mso-layout-flow-alt:bottom-to-top" inset="1mm,0,0,0">
                  <w:txbxContent>
                    <w:p w14:paraId="4E561CE1" w14:textId="77777777" w:rsidR="00804F0B" w:rsidRPr="009155C0" w:rsidRDefault="00804F0B" w:rsidP="00A202CE">
                      <w:pPr>
                        <w:pStyle w:val="Twordaddfieldtext"/>
                      </w:pPr>
                    </w:p>
                  </w:txbxContent>
                </v:textbox>
              </v:shape>
              <v:line id="Line 335" o:spid="_x0000_s1124" style="position:absolute;visibility:visible;mso-wrap-style:square" from="680,0" to="680,8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shape id="tbxSymb" o:spid="_x0000_s1125" type="#_x0000_t202" style="position:absolute;left:4366;top:12758;width:794;height: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" filled="f" strokecolor="white [3212]" strokeweight="1.5pt">
                <v:textbox>
                  <w:txbxContent>
                    <w:p w14:paraId="60709F2E" w14:textId="77777777" w:rsidR="00804F0B" w:rsidRPr="00B710CE" w:rsidRDefault="00804F0B" w:rsidP="00B710CE"/>
                  </w:txbxContent>
                </v:textbox>
              </v:shape>
              <v:shape id="tbxTdoc" o:spid="_x0000_s1126" type="#_x0000_t202" style="position:absolute;left:4366;top:15756;width:3969;height: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" filled="f" stroked="f" strokecolor="aqua">
                <v:textbox inset="0,0,0,0">
                  <w:txbxContent>
                    <w:p w14:paraId="6276802C" w14:textId="152604FA" w:rsidR="00804F0B" w:rsidRPr="00121A13" w:rsidRDefault="00121A13" w:rsidP="00A876AB">
                      <w:pPr>
                        <w:pStyle w:val="Twordtdoc"/>
                        <w:spacing w:line="240" w:lineRule="auto"/>
                        <w:contextualSpacing/>
                        <w:rPr>
                          <w:rFonts w:ascii="GOST type A" w:hAnsi="GOST type A"/>
                          <w:sz w:val="28"/>
                          <w:szCs w:val="28"/>
                          <w:lang w:val="ru-RU"/>
                        </w:rPr>
                      </w:pPr>
                      <w:r w:rsidRPr="00121A13">
                        <w:rPr>
                          <w:rFonts w:ascii="GOST type A" w:hAnsi="GOST type A"/>
                          <w:sz w:val="28"/>
                          <w:szCs w:val="28"/>
                          <w:lang w:val="ru-RU"/>
                        </w:rPr>
                        <w:t xml:space="preserve">Расчет на </w:t>
                      </w:r>
                      <w:r w:rsidR="00A876AB" w:rsidRPr="00121A13">
                        <w:rPr>
                          <w:rFonts w:ascii="GOST type A" w:hAnsi="GOST type A"/>
                          <w:sz w:val="28"/>
                          <w:szCs w:val="28"/>
                          <w:lang w:val="ru-RU"/>
                        </w:rPr>
                        <w:t>прочность</w:t>
                      </w:r>
                    </w:p>
                  </w:txbxContent>
                </v:textbox>
              </v:shape>
              <v:line id="Line 338" o:spid="_x0000_s1127" style="position:absolute;visibility:visible;mso-wrap-style:square" from="680,16273" to="8334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9n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qmH/D7Jf4AufwBAAD//wMAUEsBAi0AFAAGAAgAAAAhANvh9svuAAAAhQEAABMAAAAAAAAAAAAA&#10;AAAAAAAAAFtDb250ZW50X1R5cGVzXS54bWxQSwECLQAUAAYACAAAACEAWvQsW78AAAAVAQAACwAA&#10;AAAAAAAAAAAAAAAfAQAAX3JlbHMvLnJlbHNQSwECLQAUAAYACAAAACEA2cr/Z8MAAADbAAAADwAA&#10;AAAAAAAAAAAAAAAHAgAAZHJzL2Rvd25yZXYueG1sUEsFBgAAAAADAAMAtwAAAPcCAAAAAA==&#10;" strokeweight="1.5pt"/>
              <v:line id="Line 339" o:spid="_x0000_s1128" style="position:absolute;visibility:visible;mso-wrap-style:square" from="1077,14005" to="1077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" strokeweight="1.5pt"/>
              <v:line id="Line 340" o:spid="_x0000_s1129" style="position:absolute;visibility:visible;mso-wrap-style:square" from="1644,14005" to="1644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c6O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VMZ/D7Jf4AufwBAAD//wMAUEsBAi0AFAAGAAgAAAAhANvh9svuAAAAhQEAABMAAAAAAAAAAAAA&#10;AAAAAAAAAFtDb250ZW50X1R5cGVzXS54bWxQSwECLQAUAAYACAAAACEAWvQsW78AAAAVAQAACwAA&#10;AAAAAAAAAAAAAAAfAQAAX3JlbHMvLnJlbHNQSwECLQAUAAYACAAAACEAxxnOjsMAAADbAAAADwAA&#10;AAAAAAAAAAAAAAAHAgAAZHJzL2Rvd25yZXYueG1sUEsFBgAAAAADAAMAtwAAAPcCAAAAAA==&#10;" strokeweight="1.5pt"/>
              <v:line id="Line 341" o:spid="_x0000_s1130" style="position:absolute;visibility:visible;mso-wrap-style:square" from="2948,14005" to="2948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" strokeweight="1.5pt"/>
              <v:line id="Line 342" o:spid="_x0000_s1131" style="position:absolute;visibility:visible;mso-wrap-style:square" from="3799,14005" to="379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lRVwwAAANs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V8TOD3S/wBcvkEAAD//wMAUEsBAi0AFAAGAAgAAAAhANvh9svuAAAAhQEAABMAAAAAAAAAAAAA&#10;AAAAAAAAAFtDb250ZW50X1R5cGVzXS54bWxQSwECLQAUAAYACAAAACEAWvQsW78AAAAVAQAACwAA&#10;AAAAAAAAAAAAAAAfAQAAX3JlbHMvLnJlbHNQSwECLQAUAAYACAAAACEAvLZUVcMAAADbAAAADwAA&#10;AAAAAAAAAAAAAAAHAgAAZHJzL2Rvd25yZXYueG1sUEsFBgAAAAADAAMAtwAAAPcCAAAAAA==&#10;" strokeweight="1.5pt"/>
              <v:line id="Line 343" o:spid="_x0000_s1132" style="position:absolute;visibility:visible;mso-wrap-style:square" from="4366,14005" to="4366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Moi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8TuD3S/wBcvEEAAD//wMAUEsBAi0AFAAGAAgAAAAhANvh9svuAAAAhQEAABMAAAAAAAAAAAAA&#10;AAAAAAAAAFtDb250ZW50X1R5cGVzXS54bWxQSwECLQAUAAYACAAAACEAWvQsW78AAAAVAQAACwAA&#10;AAAAAAAAAAAAAAAfAQAAX3JlbHMvLnJlbHNQSwECLQAUAAYACAAAACEATGTKIsMAAADbAAAADwAA&#10;AAAAAAAAAAAAAAAHAgAAZHJzL2Rvd25yZXYueG1sUEsFBgAAAAADAAMAtwAAAPcCAAAAAA==&#10;" strokeweight="1.5pt"/>
              <v:line id="Line 344" o:spid="_x0000_s1133" style="position:absolute;visibility:visible;mso-wrap-style:square" from="680,14572" to="4365,1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+5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8TOH3S/wBcvkEAAD//wMAUEsBAi0AFAAGAAgAAAAhANvh9svuAAAAhQEAABMAAAAAAAAAAAAA&#10;AAAAAAAAAFtDb250ZW50X1R5cGVzXS54bWxQSwECLQAUAAYACAAAACEAWvQsW78AAAAVAQAACwAA&#10;AAAAAAAAAAAAAAAfAQAAX3JlbHMvLnJlbHNQSwECLQAUAAYACAAAACEAIyhvucMAAADbAAAADwAA&#10;AAAAAAAAAAAAAAAHAgAAZHJzL2Rvd25yZXYueG1sUEsFBgAAAAADAAMAtwAAAPcCAAAAAA==&#10;" strokeweight="1.5pt"/>
              <v:line id="Line 345" o:spid="_x0000_s1134" style="position:absolute;visibility:visible;mso-wrap-style:square" from="680,14855" to="8334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ffN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KzB983EAAAA2wAAAA8A&#10;AAAAAAAAAAAAAAAABwIAAGRycy9kb3ducmV2LnhtbFBLBQYAAAAAAwADALcAAAD4AgAAAAA=&#10;" strokeweight="1.5pt"/>
              <v:line id="Line 346" o:spid="_x0000_s1135" style="position:absolute;visibility:visible;mso-wrap-style:square" from="680,14005" to="11168,14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VJW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MONUlbEAAAA2wAAAA8A&#10;AAAAAAAAAAAAAAAABwIAAGRycy9kb3ducmV2LnhtbFBLBQYAAAAAAwADALcAAAD4AgAAAAA=&#10;" strokeweight="1.5pt"/>
              <v:shape id="Text Box 347" o:spid="_x0000_s1136" type="#_x0000_t202" style="position:absolute;left:975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" filled="f" stroked="f" strokeweight="1.5pt">
                <v:textbox inset="0,0,0,0">
                  <w:txbxContent>
                    <w:p w14:paraId="218F862D" w14:textId="77777777" w:rsidR="00804F0B" w:rsidRPr="00121A13" w:rsidRDefault="00804F0B" w:rsidP="00A202CE">
                      <w:pPr>
                        <w:pStyle w:val="Twordcopyformat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Формат</w:t>
                      </w:r>
                    </w:p>
                  </w:txbxContent>
                </v:textbox>
              </v:shape>
              <v:shape id="tbxFrmt" o:spid="_x0000_s1137" type="#_x0000_t202" style="position:absolute;left:1060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" filled="f" stroked="f" strokeweight="1.5pt">
                <v:textbox inset="0,0,0,0">
                  <w:txbxContent>
                    <w:p w14:paraId="2201C0E4" w14:textId="77777777" w:rsidR="00804F0B" w:rsidRPr="00121A13" w:rsidRDefault="00804F0B" w:rsidP="00A202CE">
                      <w:pPr>
                        <w:pStyle w:val="Twordcopyformat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А4</w:t>
                      </w:r>
                    </w:p>
                  </w:txbxContent>
                </v:textbox>
              </v:shape>
              <v:shape id="Text Box 349" o:spid="_x0000_s1138" type="#_x0000_t202" style="position:absolute;left:4366;top:16273;width:170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<v:textbox inset="0,0,0,0">
                  <w:txbxContent>
                    <w:p w14:paraId="2EBCE1CD" w14:textId="77777777" w:rsidR="00804F0B" w:rsidRPr="00121A13" w:rsidRDefault="00804F0B" w:rsidP="00A202CE">
                      <w:pPr>
                        <w:pStyle w:val="Twordcopyformat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21A13">
                        <w:rPr>
                          <w:rFonts w:ascii="GOST type A" w:hAnsi="GOST type A"/>
                          <w:sz w:val="24"/>
                          <w:szCs w:val="24"/>
                        </w:rPr>
                        <w:t>Копировал:</w:t>
                      </w:r>
                    </w:p>
                    <w:p w14:paraId="1F2F48DF" w14:textId="77777777" w:rsidR="00804F0B" w:rsidRPr="00121A13" w:rsidRDefault="00804F0B" w:rsidP="00A202CE">
                      <w:pPr>
                        <w:rPr>
                          <w:rFonts w:ascii="GOST type A" w:hAnsi="GOST type A"/>
                        </w:rPr>
                      </w:pPr>
                    </w:p>
                  </w:txbxContent>
                </v:textbox>
              </v:shape>
              <v:line id="Line 350" o:spid="_x0000_s1139" style="position:absolute;visibility:visible;mso-wrap-style:square" from="0,0" to="1116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" strokeweight="1.5pt"/>
              <v:line id="Line 351" o:spid="_x0000_s1140" style="position:absolute;visibility:visible;mso-wrap-style:square" from="11170,0" to="11170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" strokeweight="1.5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4D6D3D02" wp14:editId="4621638C">
              <wp:simplePos x="0" y="0"/>
              <wp:positionH relativeFrom="margin">
                <wp:align>inside</wp:align>
              </wp:positionH>
              <wp:positionV relativeFrom="margin">
                <wp:align>bottom</wp:align>
              </wp:positionV>
              <wp:extent cx="6840220" cy="1692275"/>
              <wp:effectExtent l="0" t="0" r="0" b="3175"/>
              <wp:wrapSquare wrapText="bothSides"/>
              <wp:docPr id="4" name="RectCus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0220" cy="1692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F10FA9" id="RectCust" o:spid="_x0000_s1026" style="position:absolute;margin-left:0;margin-top:0;width:538.6pt;height:133.25pt;z-index:251656192;visibility:visible;mso-wrap-style:square;mso-width-percent:0;mso-height-percent:0;mso-wrap-distance-left:0;mso-wrap-distance-top:0;mso-wrap-distance-right:0;mso-wrap-distance-bottom:0;mso-position-horizontal:inside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" filled="f" stroked="f" strokecolor="red">
              <w10:wrap type="square"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731F26"/>
    <w:multiLevelType w:val="hybridMultilevel"/>
    <w:tmpl w:val="433E1326"/>
    <w:lvl w:ilvl="0" w:tplc="12E41E0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23"/>
    <w:rsid w:val="00003168"/>
    <w:rsid w:val="00043FBC"/>
    <w:rsid w:val="0004583E"/>
    <w:rsid w:val="00062535"/>
    <w:rsid w:val="000A53BD"/>
    <w:rsid w:val="000C0840"/>
    <w:rsid w:val="000C3C6A"/>
    <w:rsid w:val="000D3104"/>
    <w:rsid w:val="000D5822"/>
    <w:rsid w:val="001040AB"/>
    <w:rsid w:val="00121A13"/>
    <w:rsid w:val="00125103"/>
    <w:rsid w:val="00145C43"/>
    <w:rsid w:val="001612FD"/>
    <w:rsid w:val="001818DC"/>
    <w:rsid w:val="001A0966"/>
    <w:rsid w:val="001D5FA8"/>
    <w:rsid w:val="001D7AFF"/>
    <w:rsid w:val="00210802"/>
    <w:rsid w:val="00213709"/>
    <w:rsid w:val="00213D35"/>
    <w:rsid w:val="00233E61"/>
    <w:rsid w:val="002A3721"/>
    <w:rsid w:val="002D1529"/>
    <w:rsid w:val="002D1D5D"/>
    <w:rsid w:val="00337D6F"/>
    <w:rsid w:val="00345A5C"/>
    <w:rsid w:val="0035734A"/>
    <w:rsid w:val="00391952"/>
    <w:rsid w:val="003D14EA"/>
    <w:rsid w:val="003D6695"/>
    <w:rsid w:val="003F5937"/>
    <w:rsid w:val="0042059C"/>
    <w:rsid w:val="00426C8A"/>
    <w:rsid w:val="00442A77"/>
    <w:rsid w:val="00452253"/>
    <w:rsid w:val="004728BE"/>
    <w:rsid w:val="00480870"/>
    <w:rsid w:val="00494568"/>
    <w:rsid w:val="004E6361"/>
    <w:rsid w:val="004F467C"/>
    <w:rsid w:val="00520771"/>
    <w:rsid w:val="005244EB"/>
    <w:rsid w:val="00526099"/>
    <w:rsid w:val="00534566"/>
    <w:rsid w:val="00541713"/>
    <w:rsid w:val="00594E57"/>
    <w:rsid w:val="005F40A8"/>
    <w:rsid w:val="00604DE6"/>
    <w:rsid w:val="0061630C"/>
    <w:rsid w:val="006845EC"/>
    <w:rsid w:val="006B1674"/>
    <w:rsid w:val="006E2083"/>
    <w:rsid w:val="00722F7C"/>
    <w:rsid w:val="007402FF"/>
    <w:rsid w:val="0075384E"/>
    <w:rsid w:val="00757ADB"/>
    <w:rsid w:val="00775A83"/>
    <w:rsid w:val="00785560"/>
    <w:rsid w:val="0079229E"/>
    <w:rsid w:val="00797A98"/>
    <w:rsid w:val="007B421D"/>
    <w:rsid w:val="007C71A4"/>
    <w:rsid w:val="007E2290"/>
    <w:rsid w:val="008035D3"/>
    <w:rsid w:val="00804F0B"/>
    <w:rsid w:val="00881AE7"/>
    <w:rsid w:val="008A6C16"/>
    <w:rsid w:val="008F1183"/>
    <w:rsid w:val="009529E7"/>
    <w:rsid w:val="009743D6"/>
    <w:rsid w:val="009834A3"/>
    <w:rsid w:val="00987D3B"/>
    <w:rsid w:val="009B2547"/>
    <w:rsid w:val="009D6FF9"/>
    <w:rsid w:val="00A10A73"/>
    <w:rsid w:val="00A202CE"/>
    <w:rsid w:val="00A426B4"/>
    <w:rsid w:val="00A63A54"/>
    <w:rsid w:val="00A876AB"/>
    <w:rsid w:val="00AA7468"/>
    <w:rsid w:val="00AC3066"/>
    <w:rsid w:val="00AC6440"/>
    <w:rsid w:val="00AD06ED"/>
    <w:rsid w:val="00AD60A1"/>
    <w:rsid w:val="00AF08FA"/>
    <w:rsid w:val="00AF7441"/>
    <w:rsid w:val="00B22B23"/>
    <w:rsid w:val="00B262DF"/>
    <w:rsid w:val="00B5500E"/>
    <w:rsid w:val="00B710CE"/>
    <w:rsid w:val="00B7729D"/>
    <w:rsid w:val="00B91F51"/>
    <w:rsid w:val="00BA7517"/>
    <w:rsid w:val="00BC1943"/>
    <w:rsid w:val="00BC7A7B"/>
    <w:rsid w:val="00BD0AB9"/>
    <w:rsid w:val="00BD0FE3"/>
    <w:rsid w:val="00BD53C9"/>
    <w:rsid w:val="00BE1DAA"/>
    <w:rsid w:val="00BE257A"/>
    <w:rsid w:val="00BE6984"/>
    <w:rsid w:val="00BF49C8"/>
    <w:rsid w:val="00C009C6"/>
    <w:rsid w:val="00C12965"/>
    <w:rsid w:val="00C15142"/>
    <w:rsid w:val="00C17916"/>
    <w:rsid w:val="00C21E6F"/>
    <w:rsid w:val="00C4353C"/>
    <w:rsid w:val="00C5437C"/>
    <w:rsid w:val="00C562A1"/>
    <w:rsid w:val="00C838F6"/>
    <w:rsid w:val="00CB2462"/>
    <w:rsid w:val="00CE2F04"/>
    <w:rsid w:val="00CF536E"/>
    <w:rsid w:val="00D07D59"/>
    <w:rsid w:val="00D34ED4"/>
    <w:rsid w:val="00D97323"/>
    <w:rsid w:val="00DC0172"/>
    <w:rsid w:val="00DC5FC4"/>
    <w:rsid w:val="00DD6EBB"/>
    <w:rsid w:val="00DE64E8"/>
    <w:rsid w:val="00E37C23"/>
    <w:rsid w:val="00E4001F"/>
    <w:rsid w:val="00E57369"/>
    <w:rsid w:val="00E57815"/>
    <w:rsid w:val="00EA556C"/>
    <w:rsid w:val="00EA6827"/>
    <w:rsid w:val="00ED04AB"/>
    <w:rsid w:val="00F01555"/>
    <w:rsid w:val="00F13128"/>
    <w:rsid w:val="00F2240A"/>
    <w:rsid w:val="00F25C69"/>
    <w:rsid w:val="00F3168E"/>
    <w:rsid w:val="00F45F19"/>
    <w:rsid w:val="00F85A62"/>
    <w:rsid w:val="00F9125D"/>
    <w:rsid w:val="00FC414A"/>
    <w:rsid w:val="00FD3872"/>
    <w:rsid w:val="00FE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D7C538"/>
  <w15:docId w15:val="{C8AD2550-2A10-4613-B0FE-7FB5DD15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iPriority="99" w:unhideWhenUsed="1"/>
    <w:lsdException w:name="toa heading" w:semiHidden="1" w:unhideWhenUsed="1"/>
    <w:lsdException w:name="List" w:uiPriority="99"/>
    <w:lsdException w:name="List Bullet" w:uiPriority="99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iPriority="99" w:unhideWhenUsed="1"/>
    <w:lsdException w:name="List Continue 2" w:uiPriority="99"/>
    <w:lsdException w:name="List Continue 3" w:uiPriority="99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6E2083"/>
    <w:rPr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804F0B"/>
    <w:pPr>
      <w:keepNext/>
      <w:keepLines/>
      <w:spacing w:before="120" w:after="120" w:line="276" w:lineRule="auto"/>
      <w:contextualSpacing/>
      <w:outlineLvl w:val="0"/>
    </w:pPr>
    <w:rPr>
      <w:rFonts w:asciiTheme="majorHAnsi" w:eastAsiaTheme="majorEastAsia" w:hAnsiTheme="majorHAnsi" w:cstheme="majorBidi"/>
      <w:bCs/>
      <w:sz w:val="32"/>
      <w:szCs w:val="28"/>
      <w:lang w:val="en-US" w:eastAsia="en-US"/>
    </w:rPr>
  </w:style>
  <w:style w:type="paragraph" w:styleId="21">
    <w:name w:val="heading 2"/>
    <w:basedOn w:val="a1"/>
    <w:next w:val="a1"/>
    <w:link w:val="22"/>
    <w:uiPriority w:val="9"/>
    <w:unhideWhenUsed/>
    <w:qFormat/>
    <w:rsid w:val="00804F0B"/>
    <w:pPr>
      <w:keepNext/>
      <w:keepLines/>
      <w:spacing w:before="200" w:line="276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31">
    <w:name w:val="heading 3"/>
    <w:basedOn w:val="a1"/>
    <w:next w:val="a1"/>
    <w:link w:val="32"/>
    <w:uiPriority w:val="9"/>
    <w:unhideWhenUsed/>
    <w:qFormat/>
    <w:rsid w:val="00804F0B"/>
    <w:pPr>
      <w:keepNext/>
      <w:keepLines/>
      <w:spacing w:before="200" w:line="276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  <w:lang w:val="en-US" w:eastAsia="en-US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804F0B"/>
    <w:pPr>
      <w:keepNext/>
      <w:keepLines/>
      <w:spacing w:before="200" w:line="276" w:lineRule="auto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val="en-US" w:eastAsia="en-US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04F0B"/>
    <w:pPr>
      <w:keepNext/>
      <w:keepLines/>
      <w:spacing w:before="200" w:line="276" w:lineRule="auto"/>
      <w:contextualSpacing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val="en-US" w:eastAsia="en-US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04F0B"/>
    <w:pPr>
      <w:keepNext/>
      <w:keepLines/>
      <w:spacing w:before="200" w:line="276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US" w:eastAsia="en-US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04F0B"/>
    <w:pPr>
      <w:keepNext/>
      <w:keepLines/>
      <w:spacing w:before="200" w:line="276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US" w:eastAsia="en-US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04F0B"/>
    <w:pPr>
      <w:keepNext/>
      <w:keepLines/>
      <w:spacing w:before="200" w:line="276" w:lineRule="auto"/>
      <w:contextualSpacing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eastAsia="en-US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04F0B"/>
    <w:pPr>
      <w:keepNext/>
      <w:keepLines/>
      <w:spacing w:before="200" w:line="276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04F0B"/>
    <w:rPr>
      <w:rFonts w:asciiTheme="majorHAnsi" w:eastAsiaTheme="majorEastAsia" w:hAnsiTheme="majorHAnsi" w:cstheme="majorBidi"/>
      <w:bCs/>
      <w:sz w:val="32"/>
      <w:szCs w:val="28"/>
      <w:lang w:val="en-US" w:eastAsia="en-US"/>
    </w:rPr>
  </w:style>
  <w:style w:type="character" w:customStyle="1" w:styleId="22">
    <w:name w:val="Заголовок 2 Знак"/>
    <w:basedOn w:val="a2"/>
    <w:link w:val="21"/>
    <w:uiPriority w:val="9"/>
    <w:rsid w:val="00804F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32">
    <w:name w:val="Заголовок 3 Знак"/>
    <w:basedOn w:val="a2"/>
    <w:link w:val="31"/>
    <w:uiPriority w:val="9"/>
    <w:rsid w:val="00804F0B"/>
    <w:rPr>
      <w:rFonts w:asciiTheme="majorHAnsi" w:eastAsiaTheme="majorEastAsia" w:hAnsiTheme="majorHAnsi" w:cstheme="majorBidi"/>
      <w:b/>
      <w:bCs/>
      <w:color w:val="4F81BD" w:themeColor="accent1"/>
      <w:sz w:val="24"/>
      <w:szCs w:val="22"/>
      <w:lang w:val="en-US" w:eastAsia="en-US"/>
    </w:rPr>
  </w:style>
  <w:style w:type="paragraph" w:styleId="a5">
    <w:name w:val="header"/>
    <w:basedOn w:val="a1"/>
    <w:link w:val="a6"/>
    <w:uiPriority w:val="99"/>
    <w:rsid w:val="006E208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804F0B"/>
    <w:rPr>
      <w:sz w:val="24"/>
      <w:szCs w:val="24"/>
    </w:rPr>
  </w:style>
  <w:style w:type="paragraph" w:styleId="a7">
    <w:name w:val="footer"/>
    <w:basedOn w:val="a1"/>
    <w:link w:val="a8"/>
    <w:uiPriority w:val="99"/>
    <w:rsid w:val="006E208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804F0B"/>
    <w:rPr>
      <w:sz w:val="24"/>
      <w:szCs w:val="24"/>
    </w:rPr>
  </w:style>
  <w:style w:type="character" w:styleId="a9">
    <w:name w:val="page number"/>
    <w:basedOn w:val="a2"/>
    <w:rsid w:val="006E2083"/>
  </w:style>
  <w:style w:type="paragraph" w:customStyle="1" w:styleId="Twordpage">
    <w:name w:val="Tword_page"/>
    <w:basedOn w:val="a1"/>
    <w:rsid w:val="006E2083"/>
    <w:pPr>
      <w:jc w:val="center"/>
    </w:pPr>
    <w:rPr>
      <w:rFonts w:ascii="ISOCPEUR" w:hAnsi="ISOCPEUR"/>
      <w:i/>
      <w:sz w:val="22"/>
      <w:lang w:val="en-US"/>
    </w:rPr>
  </w:style>
  <w:style w:type="paragraph" w:customStyle="1" w:styleId="Twordaddfieldstext">
    <w:name w:val="Tword_add_fields_text"/>
    <w:basedOn w:val="a1"/>
    <w:rsid w:val="006E2083"/>
    <w:pPr>
      <w:jc w:val="center"/>
    </w:pPr>
    <w:rPr>
      <w:rFonts w:ascii="ISOCPEUR" w:hAnsi="ISOCPEUR"/>
      <w:i/>
      <w:sz w:val="22"/>
      <w:lang w:val="en-US"/>
    </w:rPr>
  </w:style>
  <w:style w:type="paragraph" w:customStyle="1" w:styleId="Twordizme">
    <w:name w:val="Tword_izme"/>
    <w:basedOn w:val="a1"/>
    <w:link w:val="TwordizmeChar"/>
    <w:rsid w:val="006E2083"/>
    <w:pPr>
      <w:jc w:val="center"/>
    </w:pPr>
    <w:rPr>
      <w:rFonts w:ascii="ISOCPEUR" w:hAnsi="ISOCPEUR" w:cs="Arial"/>
      <w:i/>
      <w:sz w:val="18"/>
      <w:szCs w:val="14"/>
    </w:rPr>
  </w:style>
  <w:style w:type="character" w:customStyle="1" w:styleId="TwordizmeChar">
    <w:name w:val="Tword_izme Char"/>
    <w:basedOn w:val="a2"/>
    <w:link w:val="Twordizme"/>
    <w:rsid w:val="006E2083"/>
    <w:rPr>
      <w:rFonts w:ascii="ISOCPEUR" w:hAnsi="ISOCPEUR" w:cs="Arial"/>
      <w:i/>
      <w:sz w:val="18"/>
      <w:szCs w:val="14"/>
      <w:lang w:val="ru-RU" w:eastAsia="ru-RU" w:bidi="ar-SA"/>
    </w:rPr>
  </w:style>
  <w:style w:type="paragraph" w:customStyle="1" w:styleId="Tworddate">
    <w:name w:val="Tword_date"/>
    <w:basedOn w:val="a1"/>
    <w:link w:val="TworddateChar"/>
    <w:rsid w:val="006E2083"/>
    <w:pPr>
      <w:jc w:val="center"/>
    </w:pPr>
    <w:rPr>
      <w:rFonts w:ascii="ISOCPEUR" w:hAnsi="ISOCPEUR" w:cs="Arial"/>
      <w:i/>
      <w:sz w:val="16"/>
      <w:szCs w:val="16"/>
    </w:rPr>
  </w:style>
  <w:style w:type="character" w:customStyle="1" w:styleId="TworddateChar">
    <w:name w:val="Tword_date Char"/>
    <w:basedOn w:val="a2"/>
    <w:link w:val="Tworddate"/>
    <w:rsid w:val="00BA7517"/>
    <w:rPr>
      <w:rFonts w:ascii="ISOCPEUR" w:hAnsi="ISOCPEUR" w:cs="Arial"/>
      <w:i/>
      <w:sz w:val="16"/>
      <w:szCs w:val="16"/>
      <w:lang w:val="ru-RU" w:eastAsia="ru-RU" w:bidi="ar-SA"/>
    </w:rPr>
  </w:style>
  <w:style w:type="paragraph" w:customStyle="1" w:styleId="Twordoboz">
    <w:name w:val="Tword_oboz"/>
    <w:basedOn w:val="a1"/>
    <w:rsid w:val="006E2083"/>
    <w:pPr>
      <w:jc w:val="center"/>
    </w:pPr>
    <w:rPr>
      <w:rFonts w:ascii="ISOCPEUR" w:hAnsi="ISOCPEUR" w:cs="Arial"/>
      <w:i/>
      <w:sz w:val="40"/>
      <w:szCs w:val="32"/>
    </w:rPr>
  </w:style>
  <w:style w:type="paragraph" w:customStyle="1" w:styleId="Twordnaim">
    <w:name w:val="Tword_naim"/>
    <w:basedOn w:val="a1"/>
    <w:rsid w:val="00BA7517"/>
    <w:pPr>
      <w:jc w:val="center"/>
    </w:pPr>
    <w:rPr>
      <w:rFonts w:ascii="ISOCPEUR" w:hAnsi="ISOCPEUR" w:cs="Arial"/>
      <w:i/>
      <w:sz w:val="28"/>
      <w:szCs w:val="28"/>
    </w:rPr>
  </w:style>
  <w:style w:type="paragraph" w:customStyle="1" w:styleId="Twordtdoc">
    <w:name w:val="Tword_tdoc"/>
    <w:basedOn w:val="a1"/>
    <w:rsid w:val="006E2083"/>
    <w:pPr>
      <w:spacing w:line="200" w:lineRule="exact"/>
      <w:jc w:val="center"/>
    </w:pPr>
    <w:rPr>
      <w:rFonts w:ascii="ISOCPEUR" w:hAnsi="ISOCPEUR" w:cs="Arial"/>
      <w:i/>
      <w:sz w:val="20"/>
      <w:szCs w:val="18"/>
      <w:lang w:val="en-US"/>
    </w:rPr>
  </w:style>
  <w:style w:type="paragraph" w:customStyle="1" w:styleId="Twordfirm">
    <w:name w:val="Tword_firm"/>
    <w:basedOn w:val="a1"/>
    <w:link w:val="TwordfirmCharChar"/>
    <w:rsid w:val="006E2083"/>
    <w:pPr>
      <w:spacing w:line="240" w:lineRule="exact"/>
      <w:jc w:val="center"/>
    </w:pPr>
    <w:rPr>
      <w:rFonts w:ascii="ISOCPEUR" w:hAnsi="ISOCPEUR" w:cs="Arial"/>
      <w:i/>
      <w:szCs w:val="21"/>
    </w:rPr>
  </w:style>
  <w:style w:type="character" w:customStyle="1" w:styleId="TwordfirmCharChar">
    <w:name w:val="Tword_firm Char Char"/>
    <w:basedOn w:val="a2"/>
    <w:link w:val="Twordfirm"/>
    <w:rsid w:val="00A202CE"/>
    <w:rPr>
      <w:rFonts w:ascii="ISOCPEUR" w:hAnsi="ISOCPEUR" w:cs="Arial"/>
      <w:i/>
      <w:sz w:val="24"/>
      <w:szCs w:val="21"/>
      <w:lang w:val="ru-RU" w:eastAsia="ru-RU" w:bidi="ar-SA"/>
    </w:rPr>
  </w:style>
  <w:style w:type="paragraph" w:customStyle="1" w:styleId="Twordcopyformat">
    <w:name w:val="Tword_copy_format"/>
    <w:basedOn w:val="a1"/>
    <w:link w:val="TwordcopyformatChar"/>
    <w:rsid w:val="006E2083"/>
    <w:pPr>
      <w:jc w:val="center"/>
    </w:pPr>
    <w:rPr>
      <w:rFonts w:ascii="ISOCPEUR" w:hAnsi="ISOCPEUR" w:cs="Arial"/>
      <w:i/>
      <w:sz w:val="22"/>
      <w:szCs w:val="18"/>
    </w:rPr>
  </w:style>
  <w:style w:type="character" w:customStyle="1" w:styleId="TwordcopyformatChar">
    <w:name w:val="Tword_copy_format Char"/>
    <w:basedOn w:val="a2"/>
    <w:link w:val="Twordcopyformat"/>
    <w:rsid w:val="001A0966"/>
    <w:rPr>
      <w:rFonts w:ascii="ISOCPEUR" w:hAnsi="ISOCPEUR" w:cs="Arial"/>
      <w:i/>
      <w:sz w:val="22"/>
      <w:szCs w:val="18"/>
      <w:lang w:val="ru-RU" w:eastAsia="ru-RU" w:bidi="ar-SA"/>
    </w:rPr>
  </w:style>
  <w:style w:type="paragraph" w:customStyle="1" w:styleId="Twordfami">
    <w:name w:val="Tword_fami"/>
    <w:basedOn w:val="a1"/>
    <w:rsid w:val="006E2083"/>
    <w:rPr>
      <w:rFonts w:ascii="ISOCPEUR" w:hAnsi="ISOCPEUR" w:cs="Arial"/>
      <w:i/>
      <w:sz w:val="22"/>
      <w:szCs w:val="18"/>
    </w:rPr>
  </w:style>
  <w:style w:type="paragraph" w:customStyle="1" w:styleId="Twordjob">
    <w:name w:val="Tword_job"/>
    <w:basedOn w:val="a1"/>
    <w:rsid w:val="006E2083"/>
    <w:rPr>
      <w:rFonts w:ascii="ISOCPEUR" w:hAnsi="ISOCPEUR" w:cs="Arial"/>
      <w:i/>
      <w:sz w:val="22"/>
      <w:szCs w:val="18"/>
    </w:rPr>
  </w:style>
  <w:style w:type="paragraph" w:customStyle="1" w:styleId="Twordaddfieldsdate">
    <w:name w:val="Tword_add_fields_date"/>
    <w:basedOn w:val="a1"/>
    <w:rsid w:val="006E2083"/>
    <w:pPr>
      <w:jc w:val="right"/>
    </w:pPr>
    <w:rPr>
      <w:rFonts w:ascii="ISOCPEUR" w:hAnsi="ISOCPEUR" w:cs="Arial"/>
      <w:i/>
      <w:sz w:val="22"/>
      <w:szCs w:val="20"/>
    </w:rPr>
  </w:style>
  <w:style w:type="paragraph" w:customStyle="1" w:styleId="Twordnormal">
    <w:name w:val="Tword_normal"/>
    <w:basedOn w:val="a1"/>
    <w:link w:val="Twordnormal0"/>
    <w:rsid w:val="006E2083"/>
    <w:pPr>
      <w:ind w:firstLine="709"/>
      <w:jc w:val="both"/>
    </w:pPr>
    <w:rPr>
      <w:rFonts w:ascii="ISOCPEUR" w:hAnsi="ISOCPEUR"/>
      <w:i/>
      <w:sz w:val="28"/>
    </w:rPr>
  </w:style>
  <w:style w:type="character" w:customStyle="1" w:styleId="Twordnormal0">
    <w:name w:val="Tword_normal Знак"/>
    <w:basedOn w:val="a2"/>
    <w:link w:val="Twordnormal"/>
    <w:rsid w:val="00AC6440"/>
    <w:rPr>
      <w:rFonts w:ascii="ISOCPEUR" w:hAnsi="ISOCPEUR"/>
      <w:i/>
      <w:sz w:val="28"/>
      <w:szCs w:val="24"/>
      <w:lang w:val="ru-RU" w:eastAsia="ru-RU" w:bidi="ar-SA"/>
    </w:rPr>
  </w:style>
  <w:style w:type="paragraph" w:customStyle="1" w:styleId="Twordaddfieldheads">
    <w:name w:val="Tword_add_field_heads"/>
    <w:basedOn w:val="a1"/>
    <w:rsid w:val="00BC1943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20"/>
    </w:rPr>
  </w:style>
  <w:style w:type="paragraph" w:customStyle="1" w:styleId="Twordlitlistlistov">
    <w:name w:val="Tword_lit_list_listov"/>
    <w:basedOn w:val="a1"/>
    <w:rsid w:val="00EA556C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18"/>
    </w:rPr>
  </w:style>
  <w:style w:type="paragraph" w:customStyle="1" w:styleId="Twordpagenumber">
    <w:name w:val="Tword_page_number"/>
    <w:basedOn w:val="a1"/>
    <w:rsid w:val="001A0966"/>
    <w:pPr>
      <w:widowControl w:val="0"/>
      <w:adjustRightInd w:val="0"/>
      <w:jc w:val="center"/>
      <w:textAlignment w:val="baseline"/>
    </w:pPr>
    <w:rPr>
      <w:rFonts w:ascii="ISOCPEUR" w:hAnsi="ISOCPEUR" w:cs="Arial"/>
      <w:i/>
      <w:szCs w:val="18"/>
      <w:lang w:val="en-US"/>
    </w:rPr>
  </w:style>
  <w:style w:type="paragraph" w:customStyle="1" w:styleId="Twordaddfieldtext">
    <w:name w:val="Tword_add_field_text"/>
    <w:basedOn w:val="a1"/>
    <w:rsid w:val="001A0966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22"/>
      <w:szCs w:val="20"/>
    </w:rPr>
  </w:style>
  <w:style w:type="paragraph" w:customStyle="1" w:styleId="Twordaddfielddate">
    <w:name w:val="Tword_add_field_date"/>
    <w:basedOn w:val="a1"/>
    <w:rsid w:val="001A0966"/>
    <w:pPr>
      <w:widowControl w:val="0"/>
      <w:adjustRightInd w:val="0"/>
      <w:jc w:val="right"/>
      <w:textAlignment w:val="baseline"/>
    </w:pPr>
    <w:rPr>
      <w:rFonts w:ascii="ISOCPEUR" w:hAnsi="ISOCPEUR" w:cs="Arial"/>
      <w:i/>
      <w:sz w:val="22"/>
      <w:szCs w:val="18"/>
    </w:rPr>
  </w:style>
  <w:style w:type="paragraph" w:customStyle="1" w:styleId="Twordlitera">
    <w:name w:val="Tword_litera"/>
    <w:basedOn w:val="a1"/>
    <w:rsid w:val="00EA6827"/>
    <w:pPr>
      <w:widowControl w:val="0"/>
      <w:adjustRightInd w:val="0"/>
      <w:jc w:val="center"/>
      <w:textAlignment w:val="baseline"/>
    </w:pPr>
    <w:rPr>
      <w:rFonts w:ascii="ISOCPEUR" w:hAnsi="ISOCPEUR" w:cs="Arial"/>
      <w:i/>
      <w:sz w:val="18"/>
      <w:szCs w:val="18"/>
    </w:rPr>
  </w:style>
  <w:style w:type="paragraph" w:customStyle="1" w:styleId="TwordLRheads">
    <w:name w:val="Tword_LR_heads"/>
    <w:basedOn w:val="a1"/>
    <w:rsid w:val="007B421D"/>
    <w:pPr>
      <w:widowControl w:val="0"/>
      <w:adjustRightInd w:val="0"/>
      <w:spacing w:line="360" w:lineRule="atLeast"/>
      <w:jc w:val="center"/>
      <w:textAlignment w:val="baseline"/>
    </w:pPr>
    <w:rPr>
      <w:rFonts w:ascii="ISOCPEUR" w:hAnsi="ISOCPEUR"/>
      <w:i/>
    </w:rPr>
  </w:style>
  <w:style w:type="paragraph" w:customStyle="1" w:styleId="TwordLRhead">
    <w:name w:val="Tword_LR_head"/>
    <w:basedOn w:val="TwordLRheads"/>
    <w:rsid w:val="007B421D"/>
    <w:pPr>
      <w:spacing w:line="480" w:lineRule="auto"/>
    </w:pPr>
    <w:rPr>
      <w:sz w:val="32"/>
    </w:rPr>
  </w:style>
  <w:style w:type="paragraph" w:customStyle="1" w:styleId="TwordLRContent">
    <w:name w:val="Tword_LR_Content"/>
    <w:basedOn w:val="Twordizme"/>
    <w:rsid w:val="007B421D"/>
    <w:pPr>
      <w:widowControl w:val="0"/>
      <w:adjustRightInd w:val="0"/>
      <w:textAlignment w:val="baseline"/>
    </w:pPr>
    <w:rPr>
      <w:sz w:val="22"/>
      <w:szCs w:val="18"/>
    </w:rPr>
  </w:style>
  <w:style w:type="character" w:customStyle="1" w:styleId="TwordizmeCharChar">
    <w:name w:val="Tword_izme Char Char"/>
    <w:basedOn w:val="a2"/>
    <w:rsid w:val="00A202CE"/>
    <w:rPr>
      <w:rFonts w:ascii="ISOCPEUR" w:hAnsi="ISOCPEUR" w:cs="Arial"/>
      <w:i/>
      <w:sz w:val="18"/>
      <w:szCs w:val="18"/>
      <w:lang w:val="ru-RU" w:eastAsia="ru-RU" w:bidi="ar-SA"/>
    </w:rPr>
  </w:style>
  <w:style w:type="character" w:styleId="aa">
    <w:name w:val="Hyperlink"/>
    <w:basedOn w:val="a2"/>
    <w:rsid w:val="000A53BD"/>
    <w:rPr>
      <w:color w:val="0000FF"/>
      <w:u w:val="single"/>
    </w:rPr>
  </w:style>
  <w:style w:type="paragraph" w:styleId="ab">
    <w:name w:val="caption"/>
    <w:basedOn w:val="a1"/>
    <w:next w:val="a1"/>
    <w:uiPriority w:val="35"/>
    <w:unhideWhenUsed/>
    <w:qFormat/>
    <w:rsid w:val="00C009C6"/>
    <w:pPr>
      <w:spacing w:after="200"/>
    </w:pPr>
    <w:rPr>
      <w:b/>
      <w:bCs/>
      <w:color w:val="4F81BD" w:themeColor="accent1"/>
      <w:sz w:val="18"/>
      <w:szCs w:val="18"/>
    </w:rPr>
  </w:style>
  <w:style w:type="paragraph" w:styleId="ac">
    <w:name w:val="Plain Text"/>
    <w:basedOn w:val="a1"/>
    <w:link w:val="ad"/>
    <w:uiPriority w:val="99"/>
    <w:unhideWhenUsed/>
    <w:rsid w:val="00391952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d">
    <w:name w:val="Текст Знак"/>
    <w:basedOn w:val="a2"/>
    <w:link w:val="ac"/>
    <w:uiPriority w:val="99"/>
    <w:rsid w:val="00391952"/>
    <w:rPr>
      <w:rFonts w:ascii="Consolas" w:eastAsiaTheme="minorHAnsi" w:hAnsi="Consolas" w:cstheme="minorBidi"/>
      <w:sz w:val="21"/>
      <w:szCs w:val="21"/>
      <w:lang w:eastAsia="en-US"/>
    </w:rPr>
  </w:style>
  <w:style w:type="paragraph" w:styleId="ae">
    <w:name w:val="Balloon Text"/>
    <w:basedOn w:val="a1"/>
    <w:link w:val="af"/>
    <w:rsid w:val="00A426B4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rsid w:val="00A426B4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2"/>
    <w:link w:val="4"/>
    <w:uiPriority w:val="9"/>
    <w:semiHidden/>
    <w:rsid w:val="00804F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val="en-US" w:eastAsia="en-US"/>
    </w:rPr>
  </w:style>
  <w:style w:type="character" w:customStyle="1" w:styleId="50">
    <w:name w:val="Заголовок 5 Знак"/>
    <w:basedOn w:val="a2"/>
    <w:link w:val="5"/>
    <w:uiPriority w:val="9"/>
    <w:semiHidden/>
    <w:rsid w:val="00804F0B"/>
    <w:rPr>
      <w:rFonts w:asciiTheme="majorHAnsi" w:eastAsiaTheme="majorEastAsia" w:hAnsiTheme="majorHAnsi" w:cstheme="majorBidi"/>
      <w:color w:val="243F60" w:themeColor="accent1" w:themeShade="7F"/>
      <w:sz w:val="24"/>
      <w:szCs w:val="22"/>
      <w:lang w:val="en-US" w:eastAsia="en-US"/>
    </w:rPr>
  </w:style>
  <w:style w:type="character" w:customStyle="1" w:styleId="60">
    <w:name w:val="Заголовок 6 Знак"/>
    <w:basedOn w:val="a2"/>
    <w:link w:val="6"/>
    <w:uiPriority w:val="9"/>
    <w:semiHidden/>
    <w:rsid w:val="00804F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val="en-US" w:eastAsia="en-US"/>
    </w:rPr>
  </w:style>
  <w:style w:type="character" w:customStyle="1" w:styleId="70">
    <w:name w:val="Заголовок 7 Знак"/>
    <w:basedOn w:val="a2"/>
    <w:link w:val="7"/>
    <w:uiPriority w:val="9"/>
    <w:semiHidden/>
    <w:rsid w:val="00804F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  <w:lang w:val="en-US" w:eastAsia="en-US"/>
    </w:rPr>
  </w:style>
  <w:style w:type="character" w:customStyle="1" w:styleId="80">
    <w:name w:val="Заголовок 8 Знак"/>
    <w:basedOn w:val="a2"/>
    <w:link w:val="8"/>
    <w:uiPriority w:val="9"/>
    <w:semiHidden/>
    <w:rsid w:val="00804F0B"/>
    <w:rPr>
      <w:rFonts w:asciiTheme="majorHAnsi" w:eastAsiaTheme="majorEastAsia" w:hAnsiTheme="majorHAnsi" w:cstheme="majorBidi"/>
      <w:color w:val="4F81BD" w:themeColor="accent1"/>
      <w:lang w:val="en-US" w:eastAsia="en-US"/>
    </w:rPr>
  </w:style>
  <w:style w:type="character" w:customStyle="1" w:styleId="90">
    <w:name w:val="Заголовок 9 Знак"/>
    <w:basedOn w:val="a2"/>
    <w:link w:val="9"/>
    <w:uiPriority w:val="9"/>
    <w:semiHidden/>
    <w:rsid w:val="00804F0B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af0">
    <w:name w:val="No Spacing"/>
    <w:uiPriority w:val="1"/>
    <w:qFormat/>
    <w:rsid w:val="00804F0B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f1">
    <w:name w:val="Title"/>
    <w:basedOn w:val="a1"/>
    <w:next w:val="a1"/>
    <w:link w:val="af2"/>
    <w:uiPriority w:val="10"/>
    <w:qFormat/>
    <w:rsid w:val="00804F0B"/>
    <w:pPr>
      <w:pBdr>
        <w:bottom w:val="single" w:sz="8" w:space="4" w:color="4F81BD" w:themeColor="accent1"/>
      </w:pBdr>
      <w:spacing w:after="300" w:line="276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af2">
    <w:name w:val="Заголовок Знак"/>
    <w:basedOn w:val="a2"/>
    <w:link w:val="af1"/>
    <w:uiPriority w:val="10"/>
    <w:rsid w:val="00804F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af3">
    <w:name w:val="Subtitle"/>
    <w:basedOn w:val="a1"/>
    <w:next w:val="a1"/>
    <w:link w:val="af4"/>
    <w:uiPriority w:val="11"/>
    <w:qFormat/>
    <w:rsid w:val="00804F0B"/>
    <w:pPr>
      <w:numPr>
        <w:ilvl w:val="1"/>
      </w:numPr>
      <w:spacing w:line="276" w:lineRule="auto"/>
      <w:contextualSpacing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US" w:eastAsia="en-US"/>
    </w:rPr>
  </w:style>
  <w:style w:type="character" w:customStyle="1" w:styleId="af4">
    <w:name w:val="Подзаголовок Знак"/>
    <w:basedOn w:val="a2"/>
    <w:link w:val="af3"/>
    <w:uiPriority w:val="11"/>
    <w:rsid w:val="00804F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af5">
    <w:name w:val="List Paragraph"/>
    <w:basedOn w:val="a1"/>
    <w:uiPriority w:val="34"/>
    <w:qFormat/>
    <w:rsid w:val="00804F0B"/>
    <w:pPr>
      <w:spacing w:line="276" w:lineRule="auto"/>
      <w:ind w:left="720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af6">
    <w:name w:val="Body Text"/>
    <w:basedOn w:val="a1"/>
    <w:link w:val="af7"/>
    <w:uiPriority w:val="99"/>
    <w:unhideWhenUsed/>
    <w:rsid w:val="00804F0B"/>
    <w:pPr>
      <w:spacing w:after="120" w:line="276" w:lineRule="auto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character" w:customStyle="1" w:styleId="af7">
    <w:name w:val="Основной текст Знак"/>
    <w:basedOn w:val="a2"/>
    <w:link w:val="af6"/>
    <w:uiPriority w:val="99"/>
    <w:rsid w:val="00804F0B"/>
    <w:rPr>
      <w:rFonts w:asciiTheme="minorHAnsi" w:eastAsiaTheme="minorEastAsia" w:hAnsiTheme="minorHAnsi" w:cstheme="minorBidi"/>
      <w:sz w:val="24"/>
      <w:szCs w:val="22"/>
      <w:lang w:val="en-US" w:eastAsia="en-US"/>
    </w:rPr>
  </w:style>
  <w:style w:type="paragraph" w:styleId="23">
    <w:name w:val="Body Text 2"/>
    <w:basedOn w:val="a1"/>
    <w:link w:val="24"/>
    <w:uiPriority w:val="99"/>
    <w:unhideWhenUsed/>
    <w:rsid w:val="00804F0B"/>
    <w:pPr>
      <w:spacing w:after="120" w:line="480" w:lineRule="auto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character" w:customStyle="1" w:styleId="24">
    <w:name w:val="Основной текст 2 Знак"/>
    <w:basedOn w:val="a2"/>
    <w:link w:val="23"/>
    <w:uiPriority w:val="99"/>
    <w:rsid w:val="00804F0B"/>
    <w:rPr>
      <w:rFonts w:asciiTheme="minorHAnsi" w:eastAsiaTheme="minorEastAsia" w:hAnsiTheme="minorHAnsi" w:cstheme="minorBidi"/>
      <w:sz w:val="24"/>
      <w:szCs w:val="22"/>
      <w:lang w:val="en-US" w:eastAsia="en-US"/>
    </w:rPr>
  </w:style>
  <w:style w:type="paragraph" w:styleId="33">
    <w:name w:val="Body Text 3"/>
    <w:basedOn w:val="a1"/>
    <w:link w:val="34"/>
    <w:uiPriority w:val="99"/>
    <w:unhideWhenUsed/>
    <w:rsid w:val="00804F0B"/>
    <w:pPr>
      <w:spacing w:after="120" w:line="276" w:lineRule="auto"/>
      <w:contextualSpacing/>
    </w:pPr>
    <w:rPr>
      <w:rFonts w:asciiTheme="minorHAnsi" w:eastAsiaTheme="minorEastAsia" w:hAnsiTheme="minorHAnsi" w:cstheme="minorBidi"/>
      <w:sz w:val="16"/>
      <w:szCs w:val="16"/>
      <w:lang w:val="en-US" w:eastAsia="en-US"/>
    </w:rPr>
  </w:style>
  <w:style w:type="character" w:customStyle="1" w:styleId="34">
    <w:name w:val="Основной текст 3 Знак"/>
    <w:basedOn w:val="a2"/>
    <w:link w:val="33"/>
    <w:uiPriority w:val="99"/>
    <w:rsid w:val="00804F0B"/>
    <w:rPr>
      <w:rFonts w:asciiTheme="minorHAnsi" w:eastAsiaTheme="minorEastAsia" w:hAnsiTheme="minorHAnsi" w:cstheme="minorBidi"/>
      <w:sz w:val="16"/>
      <w:szCs w:val="16"/>
      <w:lang w:val="en-US" w:eastAsia="en-US"/>
    </w:rPr>
  </w:style>
  <w:style w:type="paragraph" w:styleId="af8">
    <w:name w:val="List"/>
    <w:basedOn w:val="a1"/>
    <w:uiPriority w:val="99"/>
    <w:unhideWhenUsed/>
    <w:rsid w:val="00804F0B"/>
    <w:pPr>
      <w:spacing w:line="276" w:lineRule="auto"/>
      <w:ind w:left="360" w:hanging="360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25">
    <w:name w:val="List 2"/>
    <w:basedOn w:val="a1"/>
    <w:uiPriority w:val="99"/>
    <w:unhideWhenUsed/>
    <w:rsid w:val="00804F0B"/>
    <w:pPr>
      <w:spacing w:line="276" w:lineRule="auto"/>
      <w:ind w:left="720" w:hanging="360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35">
    <w:name w:val="List 3"/>
    <w:basedOn w:val="a1"/>
    <w:uiPriority w:val="99"/>
    <w:unhideWhenUsed/>
    <w:rsid w:val="00804F0B"/>
    <w:pPr>
      <w:spacing w:line="276" w:lineRule="auto"/>
      <w:ind w:left="1080" w:hanging="360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a0">
    <w:name w:val="List Bullet"/>
    <w:basedOn w:val="a1"/>
    <w:uiPriority w:val="99"/>
    <w:unhideWhenUsed/>
    <w:rsid w:val="00804F0B"/>
    <w:pPr>
      <w:numPr>
        <w:numId w:val="2"/>
      </w:numPr>
      <w:spacing w:line="276" w:lineRule="auto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20">
    <w:name w:val="List Bullet 2"/>
    <w:basedOn w:val="a1"/>
    <w:uiPriority w:val="99"/>
    <w:unhideWhenUsed/>
    <w:rsid w:val="00804F0B"/>
    <w:pPr>
      <w:numPr>
        <w:numId w:val="3"/>
      </w:numPr>
      <w:spacing w:line="276" w:lineRule="auto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30">
    <w:name w:val="List Bullet 3"/>
    <w:basedOn w:val="a1"/>
    <w:uiPriority w:val="99"/>
    <w:unhideWhenUsed/>
    <w:rsid w:val="00804F0B"/>
    <w:pPr>
      <w:numPr>
        <w:numId w:val="4"/>
      </w:numPr>
      <w:spacing w:line="276" w:lineRule="auto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a">
    <w:name w:val="List Number"/>
    <w:basedOn w:val="a1"/>
    <w:uiPriority w:val="99"/>
    <w:unhideWhenUsed/>
    <w:rsid w:val="00804F0B"/>
    <w:pPr>
      <w:numPr>
        <w:numId w:val="6"/>
      </w:numPr>
      <w:spacing w:line="276" w:lineRule="auto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2">
    <w:name w:val="List Number 2"/>
    <w:basedOn w:val="a1"/>
    <w:uiPriority w:val="99"/>
    <w:unhideWhenUsed/>
    <w:rsid w:val="00804F0B"/>
    <w:pPr>
      <w:numPr>
        <w:numId w:val="7"/>
      </w:numPr>
      <w:spacing w:line="276" w:lineRule="auto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3">
    <w:name w:val="List Number 3"/>
    <w:basedOn w:val="a1"/>
    <w:uiPriority w:val="99"/>
    <w:unhideWhenUsed/>
    <w:rsid w:val="00804F0B"/>
    <w:pPr>
      <w:numPr>
        <w:numId w:val="8"/>
      </w:numPr>
      <w:spacing w:line="276" w:lineRule="auto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af9">
    <w:name w:val="List Continue"/>
    <w:basedOn w:val="a1"/>
    <w:uiPriority w:val="99"/>
    <w:unhideWhenUsed/>
    <w:rsid w:val="00804F0B"/>
    <w:pPr>
      <w:spacing w:after="120" w:line="276" w:lineRule="auto"/>
      <w:ind w:left="360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26">
    <w:name w:val="List Continue 2"/>
    <w:basedOn w:val="a1"/>
    <w:uiPriority w:val="99"/>
    <w:unhideWhenUsed/>
    <w:rsid w:val="00804F0B"/>
    <w:pPr>
      <w:spacing w:after="120" w:line="276" w:lineRule="auto"/>
      <w:ind w:left="720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36">
    <w:name w:val="List Continue 3"/>
    <w:basedOn w:val="a1"/>
    <w:uiPriority w:val="99"/>
    <w:unhideWhenUsed/>
    <w:rsid w:val="00804F0B"/>
    <w:pPr>
      <w:spacing w:after="120" w:line="276" w:lineRule="auto"/>
      <w:ind w:left="1080"/>
      <w:contextualSpacing/>
    </w:pPr>
    <w:rPr>
      <w:rFonts w:asciiTheme="minorHAnsi" w:eastAsiaTheme="minorEastAsia" w:hAnsiTheme="minorHAnsi" w:cstheme="minorBidi"/>
      <w:szCs w:val="22"/>
      <w:lang w:val="en-US" w:eastAsia="en-US"/>
    </w:rPr>
  </w:style>
  <w:style w:type="paragraph" w:styleId="afa">
    <w:name w:val="macro"/>
    <w:link w:val="afb"/>
    <w:uiPriority w:val="99"/>
    <w:unhideWhenUsed/>
    <w:rsid w:val="00804F0B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character" w:customStyle="1" w:styleId="afb">
    <w:name w:val="Текст макроса Знак"/>
    <w:basedOn w:val="a2"/>
    <w:link w:val="afa"/>
    <w:uiPriority w:val="99"/>
    <w:rsid w:val="00804F0B"/>
    <w:rPr>
      <w:rFonts w:ascii="Courier" w:eastAsiaTheme="minorEastAsia" w:hAnsi="Courier" w:cstheme="minorBidi"/>
      <w:lang w:val="en-US" w:eastAsia="en-US"/>
    </w:rPr>
  </w:style>
  <w:style w:type="paragraph" w:styleId="27">
    <w:name w:val="Quote"/>
    <w:basedOn w:val="a1"/>
    <w:next w:val="a1"/>
    <w:link w:val="28"/>
    <w:uiPriority w:val="29"/>
    <w:qFormat/>
    <w:rsid w:val="00804F0B"/>
    <w:pPr>
      <w:spacing w:line="276" w:lineRule="auto"/>
      <w:contextualSpacing/>
    </w:pPr>
    <w:rPr>
      <w:rFonts w:asciiTheme="minorHAnsi" w:eastAsiaTheme="minorEastAsia" w:hAnsiTheme="minorHAnsi" w:cstheme="minorBidi"/>
      <w:i/>
      <w:iCs/>
      <w:color w:val="000000" w:themeColor="text1"/>
      <w:szCs w:val="22"/>
      <w:lang w:val="en-US" w:eastAsia="en-US"/>
    </w:rPr>
  </w:style>
  <w:style w:type="character" w:customStyle="1" w:styleId="28">
    <w:name w:val="Цитата 2 Знак"/>
    <w:basedOn w:val="a2"/>
    <w:link w:val="27"/>
    <w:uiPriority w:val="29"/>
    <w:rsid w:val="00804F0B"/>
    <w:rPr>
      <w:rFonts w:asciiTheme="minorHAnsi" w:eastAsiaTheme="minorEastAsia" w:hAnsiTheme="minorHAnsi" w:cstheme="minorBidi"/>
      <w:i/>
      <w:iCs/>
      <w:color w:val="000000" w:themeColor="text1"/>
      <w:sz w:val="24"/>
      <w:szCs w:val="22"/>
      <w:lang w:val="en-US" w:eastAsia="en-US"/>
    </w:rPr>
  </w:style>
  <w:style w:type="character" w:styleId="afc">
    <w:name w:val="Strong"/>
    <w:basedOn w:val="a2"/>
    <w:uiPriority w:val="22"/>
    <w:qFormat/>
    <w:rsid w:val="00804F0B"/>
    <w:rPr>
      <w:b/>
      <w:bCs/>
    </w:rPr>
  </w:style>
  <w:style w:type="character" w:styleId="afd">
    <w:name w:val="Emphasis"/>
    <w:basedOn w:val="a2"/>
    <w:uiPriority w:val="20"/>
    <w:qFormat/>
    <w:rsid w:val="00804F0B"/>
    <w:rPr>
      <w:i/>
      <w:iCs/>
    </w:rPr>
  </w:style>
  <w:style w:type="paragraph" w:styleId="afe">
    <w:name w:val="Intense Quote"/>
    <w:basedOn w:val="a1"/>
    <w:next w:val="a1"/>
    <w:link w:val="aff"/>
    <w:uiPriority w:val="30"/>
    <w:qFormat/>
    <w:rsid w:val="00804F0B"/>
    <w:pPr>
      <w:pBdr>
        <w:bottom w:val="single" w:sz="4" w:space="4" w:color="4F81BD" w:themeColor="accent1"/>
      </w:pBdr>
      <w:spacing w:before="200" w:after="280" w:line="276" w:lineRule="auto"/>
      <w:ind w:left="936" w:right="936"/>
      <w:contextualSpacing/>
    </w:pPr>
    <w:rPr>
      <w:rFonts w:asciiTheme="minorHAnsi" w:eastAsiaTheme="minorEastAsia" w:hAnsiTheme="minorHAnsi" w:cstheme="minorBidi"/>
      <w:b/>
      <w:bCs/>
      <w:i/>
      <w:iCs/>
      <w:color w:val="4F81BD" w:themeColor="accent1"/>
      <w:szCs w:val="22"/>
      <w:lang w:val="en-US" w:eastAsia="en-US"/>
    </w:rPr>
  </w:style>
  <w:style w:type="character" w:customStyle="1" w:styleId="aff">
    <w:name w:val="Выделенная цитата Знак"/>
    <w:basedOn w:val="a2"/>
    <w:link w:val="afe"/>
    <w:uiPriority w:val="30"/>
    <w:rsid w:val="00804F0B"/>
    <w:rPr>
      <w:rFonts w:asciiTheme="minorHAnsi" w:eastAsiaTheme="minorEastAsia" w:hAnsiTheme="minorHAnsi" w:cstheme="minorBidi"/>
      <w:b/>
      <w:bCs/>
      <w:i/>
      <w:iCs/>
      <w:color w:val="4F81BD" w:themeColor="accent1"/>
      <w:sz w:val="24"/>
      <w:szCs w:val="22"/>
      <w:lang w:val="en-US" w:eastAsia="en-US"/>
    </w:rPr>
  </w:style>
  <w:style w:type="character" w:styleId="aff0">
    <w:name w:val="Subtle Emphasis"/>
    <w:basedOn w:val="a2"/>
    <w:uiPriority w:val="19"/>
    <w:qFormat/>
    <w:rsid w:val="00804F0B"/>
    <w:rPr>
      <w:i/>
      <w:iCs/>
      <w:color w:val="808080" w:themeColor="text1" w:themeTint="7F"/>
    </w:rPr>
  </w:style>
  <w:style w:type="character" w:styleId="aff1">
    <w:name w:val="Intense Emphasis"/>
    <w:basedOn w:val="a2"/>
    <w:uiPriority w:val="21"/>
    <w:qFormat/>
    <w:rsid w:val="00804F0B"/>
    <w:rPr>
      <w:b/>
      <w:bCs/>
      <w:i/>
      <w:iCs/>
      <w:color w:val="4F81BD" w:themeColor="accent1"/>
    </w:rPr>
  </w:style>
  <w:style w:type="character" w:styleId="aff2">
    <w:name w:val="Subtle Reference"/>
    <w:basedOn w:val="a2"/>
    <w:uiPriority w:val="31"/>
    <w:qFormat/>
    <w:rsid w:val="00804F0B"/>
    <w:rPr>
      <w:smallCaps/>
      <w:color w:val="C0504D" w:themeColor="accent2"/>
      <w:u w:val="single"/>
    </w:rPr>
  </w:style>
  <w:style w:type="character" w:styleId="aff3">
    <w:name w:val="Intense Reference"/>
    <w:basedOn w:val="a2"/>
    <w:uiPriority w:val="32"/>
    <w:qFormat/>
    <w:rsid w:val="00804F0B"/>
    <w:rPr>
      <w:b/>
      <w:bCs/>
      <w:smallCaps/>
      <w:color w:val="C0504D" w:themeColor="accent2"/>
      <w:spacing w:val="5"/>
      <w:u w:val="single"/>
    </w:rPr>
  </w:style>
  <w:style w:type="character" w:styleId="aff4">
    <w:name w:val="Book Title"/>
    <w:basedOn w:val="a2"/>
    <w:uiPriority w:val="33"/>
    <w:qFormat/>
    <w:rsid w:val="00804F0B"/>
    <w:rPr>
      <w:b/>
      <w:bCs/>
      <w:smallCaps/>
      <w:spacing w:val="5"/>
    </w:rPr>
  </w:style>
  <w:style w:type="character" w:styleId="aff5">
    <w:name w:val="Placeholder Text"/>
    <w:basedOn w:val="a2"/>
    <w:uiPriority w:val="99"/>
    <w:semiHidden/>
    <w:rsid w:val="007922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88;&#1072;&#1079;&#1085;&#1086;&#1077;\tword107\tword107\&#1056;&#1072;&#1084;&#1082;&#1072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723A67EEFB44E16ADC74D685A4FBC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ED2333-92DB-4514-ABD2-7CF4ECDEBFBF}"/>
      </w:docPartPr>
      <w:docPartBody>
        <w:p w:rsidR="00000000" w:rsidRDefault="003C6D7A">
          <w:r w:rsidRPr="00DC3428">
            <w:rPr>
              <w:rStyle w:val="a3"/>
            </w:rPr>
            <w:t>[Тема]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C0"/>
    <w:rsid w:val="00014F32"/>
    <w:rsid w:val="001240C0"/>
    <w:rsid w:val="003C6D7A"/>
    <w:rsid w:val="00645A40"/>
    <w:rsid w:val="00D43B92"/>
    <w:rsid w:val="00F4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0C0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6D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5A8ED-8706-42DA-8A07-09DC29AC5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Рамка.dotm</Template>
  <TotalTime>22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</CharactersWithSpaces>
  <SharedDoc>false</SharedDoc>
  <HLinks>
    <vt:vector size="12" baseType="variant">
      <vt:variant>
        <vt:i4>1376342</vt:i4>
      </vt:variant>
      <vt:variant>
        <vt:i4>3</vt:i4>
      </vt:variant>
      <vt:variant>
        <vt:i4>0</vt:i4>
      </vt:variant>
      <vt:variant>
        <vt:i4>5</vt:i4>
      </vt:variant>
      <vt:variant>
        <vt:lpwstr>http://www.verzak.ru/</vt:lpwstr>
      </vt:variant>
      <vt:variant>
        <vt:lpwstr/>
      </vt:variant>
      <vt:variant>
        <vt:i4>1376342</vt:i4>
      </vt:variant>
      <vt:variant>
        <vt:i4>0</vt:i4>
      </vt:variant>
      <vt:variant>
        <vt:i4>0</vt:i4>
      </vt:variant>
      <vt:variant>
        <vt:i4>5</vt:i4>
      </vt:variant>
      <vt:variant>
        <vt:lpwstr>http://www.verzak.ru/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>Number</dc:subject>
  <dc:creator>Александр Пачковский</dc:creator>
  <cp:keywords>2</cp:keywords>
  <dc:description>102-36</dc:description>
  <cp:lastModifiedBy>Александр Пачковский</cp:lastModifiedBy>
  <cp:revision>8</cp:revision>
  <cp:lastPrinted>2017-10-04T12:11:00Z</cp:lastPrinted>
  <dcterms:created xsi:type="dcterms:W3CDTF">2020-12-17T17:57:00Z</dcterms:created>
  <dcterms:modified xsi:type="dcterms:W3CDTF">2020-12-17T19:18:00Z</dcterms:modified>
</cp:coreProperties>
</file>